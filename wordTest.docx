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D511" w14:textId="77777777" w:rsidR="00980334" w:rsidRDefault="00980334" w:rsidP="00980334">
      <w:r>
        <w:t>To be unnoticeable or</w:t>
      </w:r>
    </w:p>
    <w:p w14:paraId="75EBE92E" w14:textId="77777777" w:rsidR="00980334" w:rsidRDefault="00980334" w:rsidP="00980334">
      <w:r>
        <w:t>inconspicuous.</w:t>
      </w:r>
    </w:p>
    <w:p w14:paraId="765D7B39" w14:textId="77777777" w:rsidR="00980334" w:rsidRDefault="00980334" w:rsidP="00980334">
      <w:r>
        <w:t>• By staying visible in a setting</w:t>
      </w:r>
    </w:p>
    <w:p w14:paraId="7B4D4119" w14:textId="77777777" w:rsidR="00980334" w:rsidRDefault="00980334" w:rsidP="00980334">
      <w:r>
        <w:t>that masks presence.</w:t>
      </w:r>
    </w:p>
    <w:p w14:paraId="5DC764F9" w14:textId="77777777" w:rsidR="00980334" w:rsidRDefault="00980334" w:rsidP="00980334">
      <w:r>
        <w:t>• If you're in a natural setting,</w:t>
      </w:r>
    </w:p>
    <w:p w14:paraId="45799F44" w14:textId="77777777" w:rsidR="00980334" w:rsidRDefault="00980334" w:rsidP="00980334">
      <w:r>
        <w:t>wearing camouflage gear will</w:t>
      </w:r>
    </w:p>
    <w:p w14:paraId="65DFC260" w14:textId="77777777" w:rsidR="00980334" w:rsidRDefault="00980334" w:rsidP="00980334">
      <w:r>
        <w:t>allow you to blend in with</w:t>
      </w:r>
    </w:p>
    <w:p w14:paraId="5430D270" w14:textId="77777777" w:rsidR="00980334" w:rsidRDefault="00980334" w:rsidP="00980334">
      <w:r>
        <w:t>your environment.</w:t>
      </w:r>
    </w:p>
    <w:p w14:paraId="7005EC4D" w14:textId="77777777" w:rsidR="00980334" w:rsidRDefault="00980334" w:rsidP="00980334">
      <w:r>
        <w:t>• Steganography ̶practice of</w:t>
      </w:r>
    </w:p>
    <w:p w14:paraId="2E47291B" w14:textId="77777777" w:rsidR="00980334" w:rsidRDefault="00980334" w:rsidP="00980334">
      <w:r>
        <w:t>concealing messages or</w:t>
      </w:r>
    </w:p>
    <w:p w14:paraId="7B00B045" w14:textId="77777777" w:rsidR="00980334" w:rsidRDefault="00980334" w:rsidP="00980334">
      <w:r>
        <w:t>information within other nonsecret text or multi-media</w:t>
      </w:r>
    </w:p>
    <w:p w14:paraId="6477417F" w14:textId="77777777" w:rsidR="00980334" w:rsidRDefault="00980334" w:rsidP="00980334">
      <w:r>
        <w:t>data</w:t>
      </w:r>
    </w:p>
    <w:p w14:paraId="4E189DD8" w14:textId="77777777" w:rsidR="00980334" w:rsidRDefault="00980334" w:rsidP="00980334">
      <w:r>
        <w:t>Steganographic history starts from the Histories of Herodotus:</w:t>
      </w:r>
    </w:p>
    <w:p w14:paraId="216C5936" w14:textId="77777777" w:rsidR="00980334" w:rsidRDefault="00980334" w:rsidP="00980334">
      <w:r>
        <w:t>Herodotus tells how Demeratus, a Greek at the Persian court, warned Sparta of</w:t>
      </w:r>
    </w:p>
    <w:p w14:paraId="54A73C1D" w14:textId="77777777" w:rsidR="00980334" w:rsidRDefault="00980334" w:rsidP="00980334">
      <w:r>
        <w:t>an imminent invasion by Xerxes, king of Persia: he removed the wax from a</w:t>
      </w:r>
    </w:p>
    <w:p w14:paraId="2EBA1A06" w14:textId="77777777" w:rsidR="00980334" w:rsidRDefault="00980334" w:rsidP="00980334">
      <w:r>
        <w:t>writing tablet, wrote his message on the wood underneath and then covered the</w:t>
      </w:r>
    </w:p>
    <w:p w14:paraId="34852AD4" w14:textId="77777777" w:rsidR="00980334" w:rsidRDefault="00980334" w:rsidP="00980334">
      <w:r>
        <w:t>message with wax.</w:t>
      </w:r>
    </w:p>
    <w:p w14:paraId="73C8C7E7" w14:textId="77777777" w:rsidR="00980334" w:rsidRDefault="00980334" w:rsidP="00980334">
      <w:r>
        <w:t>Steganography - the hiding of data in other content types such as</w:t>
      </w:r>
    </w:p>
    <w:p w14:paraId="78A9CE4B" w14:textId="77777777" w:rsidR="00980334" w:rsidRDefault="00980334" w:rsidP="00980334">
      <w:r>
        <w:t>images, audio-visual files, network traffic etc.</w:t>
      </w:r>
    </w:p>
    <w:p w14:paraId="255C0A4F" w14:textId="77777777" w:rsidR="00980334" w:rsidRDefault="00980334" w:rsidP="00980334">
      <w:r>
        <w:t>• Stegomalware – concealing malware, concealing C&amp;C requests</w:t>
      </w:r>
    </w:p>
    <w:p w14:paraId="5704444D" w14:textId="77777777" w:rsidR="00980334" w:rsidRDefault="00980334" w:rsidP="00980334">
      <w:r>
        <w:t>Payload – what you want to hide</w:t>
      </w:r>
    </w:p>
    <w:p w14:paraId="59BD2260" w14:textId="77777777" w:rsidR="00980334" w:rsidRDefault="00980334" w:rsidP="00980334">
      <w:r>
        <w:t>• Cover Object – what you use to hide the payload eg. image,</w:t>
      </w:r>
    </w:p>
    <w:p w14:paraId="47DCA600" w14:textId="77777777" w:rsidR="00980334" w:rsidRDefault="00980334" w:rsidP="00980334">
      <w:r>
        <w:t>audio-visual, text files (but suitability varies)</w:t>
      </w:r>
    </w:p>
    <w:p w14:paraId="76D921C4" w14:textId="77777777" w:rsidR="00980334" w:rsidRDefault="00980334" w:rsidP="00980334">
      <w:r>
        <w:t>• Stego Object – the resultant object with the hidden payload</w:t>
      </w:r>
    </w:p>
    <w:p w14:paraId="02F15F42" w14:textId="77777777" w:rsidR="00980334" w:rsidRDefault="00980334" w:rsidP="00980334">
      <w:r>
        <w:t>Aoccdrnig to a rscheearch at an Elingsh</w:t>
      </w:r>
    </w:p>
    <w:p w14:paraId="00E00E9E" w14:textId="77777777" w:rsidR="00980334" w:rsidRDefault="00980334" w:rsidP="00980334">
      <w:r>
        <w:t>uinervtisy, it deosn't mttaer in waht oredr</w:t>
      </w:r>
    </w:p>
    <w:p w14:paraId="2E9D7A40" w14:textId="77777777" w:rsidR="00980334" w:rsidRDefault="00980334" w:rsidP="00980334">
      <w:r>
        <w:lastRenderedPageBreak/>
        <w:t>the ltteers in a wrod are, the olny</w:t>
      </w:r>
    </w:p>
    <w:p w14:paraId="6A67B239" w14:textId="77777777" w:rsidR="00980334" w:rsidRDefault="00980334" w:rsidP="00980334">
      <w:r>
        <w:t>iprmoatnt tihng is taht the frist and</w:t>
      </w:r>
    </w:p>
    <w:p w14:paraId="272D1E9F" w14:textId="77777777" w:rsidR="00980334" w:rsidRDefault="00980334" w:rsidP="00980334">
      <w:r>
        <w:t>lsat ltteer is at the rghit pclae.</w:t>
      </w:r>
    </w:p>
    <w:p w14:paraId="08FC76C2" w14:textId="77777777" w:rsidR="00980334" w:rsidRDefault="00980334" w:rsidP="00980334">
      <w:r>
        <w:t>The rset can be a toatl mses and you</w:t>
      </w:r>
    </w:p>
    <w:p w14:paraId="58649E68" w14:textId="77777777" w:rsidR="00980334" w:rsidRDefault="00980334" w:rsidP="00980334">
      <w:r>
        <w:t>can sitll raed it wouthit a porbelm.</w:t>
      </w:r>
    </w:p>
    <w:p w14:paraId="271DE2E2" w14:textId="77777777" w:rsidR="00980334" w:rsidRDefault="00980334" w:rsidP="00980334">
      <w:r>
        <w:t>Tihs is bcuseae we do not raed ervey</w:t>
      </w:r>
    </w:p>
    <w:p w14:paraId="4095CF8B" w14:textId="77777777" w:rsidR="00980334" w:rsidRDefault="00980334" w:rsidP="00980334">
      <w:r>
        <w:t>lteter by itslef but the wrod as a wlohe.</w:t>
      </w:r>
    </w:p>
    <w:p w14:paraId="4E47E05C" w14:textId="77777777" w:rsidR="00980334" w:rsidRDefault="00980334" w:rsidP="00980334"/>
    <w:p w14:paraId="36771399" w14:textId="77777777" w:rsidR="00980334" w:rsidRDefault="00980334" w:rsidP="00980334">
      <w:r>
        <w:t>SECOND COPY</w:t>
      </w:r>
    </w:p>
    <w:p w14:paraId="113796D2" w14:textId="77777777" w:rsidR="00980334" w:rsidRDefault="00980334" w:rsidP="00980334">
      <w:r>
        <w:t>To be unnoticeable or</w:t>
      </w:r>
    </w:p>
    <w:p w14:paraId="1CA1BFA5" w14:textId="77777777" w:rsidR="00980334" w:rsidRDefault="00980334" w:rsidP="00980334">
      <w:r>
        <w:t>inconspicuous.</w:t>
      </w:r>
    </w:p>
    <w:p w14:paraId="0441F01E" w14:textId="77777777" w:rsidR="00980334" w:rsidRDefault="00980334" w:rsidP="00980334">
      <w:r>
        <w:t>• By staying visible in a setting</w:t>
      </w:r>
    </w:p>
    <w:p w14:paraId="70A553D6" w14:textId="77777777" w:rsidR="00980334" w:rsidRDefault="00980334" w:rsidP="00980334">
      <w:r>
        <w:t>that masks presence.</w:t>
      </w:r>
    </w:p>
    <w:p w14:paraId="118E27A4" w14:textId="77777777" w:rsidR="00980334" w:rsidRDefault="00980334" w:rsidP="00980334">
      <w:r>
        <w:t>• If you're in a natural setting,</w:t>
      </w:r>
    </w:p>
    <w:p w14:paraId="15936B77" w14:textId="77777777" w:rsidR="00980334" w:rsidRDefault="00980334" w:rsidP="00980334">
      <w:r>
        <w:t>wearing camouflage gear will</w:t>
      </w:r>
    </w:p>
    <w:p w14:paraId="538E6023" w14:textId="77777777" w:rsidR="00980334" w:rsidRDefault="00980334" w:rsidP="00980334">
      <w:r>
        <w:t>allow you to blend in with</w:t>
      </w:r>
    </w:p>
    <w:p w14:paraId="180B097E" w14:textId="77777777" w:rsidR="00980334" w:rsidRDefault="00980334" w:rsidP="00980334">
      <w:r>
        <w:t>your environment.</w:t>
      </w:r>
    </w:p>
    <w:p w14:paraId="7A77D407" w14:textId="77777777" w:rsidR="00980334" w:rsidRDefault="00980334" w:rsidP="00980334">
      <w:r>
        <w:t>• Steganography ̶practice of</w:t>
      </w:r>
    </w:p>
    <w:p w14:paraId="620E05A7" w14:textId="77777777" w:rsidR="00980334" w:rsidRDefault="00980334" w:rsidP="00980334">
      <w:r>
        <w:t>concealing messages or</w:t>
      </w:r>
    </w:p>
    <w:p w14:paraId="4EFBD446" w14:textId="77777777" w:rsidR="00980334" w:rsidRDefault="00980334" w:rsidP="00980334">
      <w:r>
        <w:t>information within other nonsecret text or multi-media</w:t>
      </w:r>
    </w:p>
    <w:p w14:paraId="2E0B5DE5" w14:textId="77777777" w:rsidR="00980334" w:rsidRDefault="00980334" w:rsidP="00980334">
      <w:r>
        <w:t>data</w:t>
      </w:r>
    </w:p>
    <w:p w14:paraId="051DD337" w14:textId="77777777" w:rsidR="00980334" w:rsidRDefault="00980334" w:rsidP="00980334">
      <w:r>
        <w:t>Steganographic history starts from the Histories of Herodotus:</w:t>
      </w:r>
    </w:p>
    <w:p w14:paraId="643CA139" w14:textId="77777777" w:rsidR="00980334" w:rsidRDefault="00980334" w:rsidP="00980334">
      <w:r>
        <w:t>Herodotus tells how Demeratus, a Greek at the Persian court, warned Sparta of</w:t>
      </w:r>
    </w:p>
    <w:p w14:paraId="0501E30C" w14:textId="77777777" w:rsidR="00980334" w:rsidRDefault="00980334" w:rsidP="00980334">
      <w:r>
        <w:t>an imminent invasion by Xerxes, king of Persia: he removed the wax from a</w:t>
      </w:r>
    </w:p>
    <w:p w14:paraId="347006F2" w14:textId="77777777" w:rsidR="00980334" w:rsidRDefault="00980334" w:rsidP="00980334">
      <w:r>
        <w:t>writing tablet, wrote his message on the wood underneath and then covered the</w:t>
      </w:r>
    </w:p>
    <w:p w14:paraId="48C7459C" w14:textId="77777777" w:rsidR="00980334" w:rsidRDefault="00980334" w:rsidP="00980334">
      <w:r>
        <w:t>message with wax.</w:t>
      </w:r>
    </w:p>
    <w:p w14:paraId="1FC64764" w14:textId="77777777" w:rsidR="00980334" w:rsidRDefault="00980334" w:rsidP="00980334">
      <w:r>
        <w:lastRenderedPageBreak/>
        <w:t>Steganography - the hiding of data in other content types such as</w:t>
      </w:r>
    </w:p>
    <w:p w14:paraId="14AD9961" w14:textId="77777777" w:rsidR="00980334" w:rsidRDefault="00980334" w:rsidP="00980334">
      <w:r>
        <w:t>images, audio-visual files, network traffic etc.</w:t>
      </w:r>
    </w:p>
    <w:p w14:paraId="62E1CDBE" w14:textId="77777777" w:rsidR="00980334" w:rsidRDefault="00980334" w:rsidP="00980334">
      <w:r>
        <w:t>• Stegomalware – concealing malware, concealing C&amp;C requests</w:t>
      </w:r>
    </w:p>
    <w:p w14:paraId="0B9ED203" w14:textId="77777777" w:rsidR="00980334" w:rsidRDefault="00980334" w:rsidP="00980334">
      <w:r>
        <w:t>Payload – what you want to hide</w:t>
      </w:r>
    </w:p>
    <w:p w14:paraId="66EB645A" w14:textId="77777777" w:rsidR="00980334" w:rsidRDefault="00980334" w:rsidP="00980334">
      <w:r>
        <w:t>• Cover Object – what you use to hide the payload eg. image,</w:t>
      </w:r>
    </w:p>
    <w:p w14:paraId="6F75B16D" w14:textId="77777777" w:rsidR="00980334" w:rsidRDefault="00980334" w:rsidP="00980334">
      <w:r>
        <w:t>audio-visual, text files (but suitability varies)</w:t>
      </w:r>
    </w:p>
    <w:p w14:paraId="11248F8C" w14:textId="77777777" w:rsidR="00980334" w:rsidRDefault="00980334" w:rsidP="00980334">
      <w:r>
        <w:t>• Stego Object – the resultant object with the hidden payload</w:t>
      </w:r>
    </w:p>
    <w:p w14:paraId="42A3A588" w14:textId="77777777" w:rsidR="00980334" w:rsidRDefault="00980334" w:rsidP="00980334">
      <w:r>
        <w:t>Aoccdrnig to a rscheearch at an Elingsh</w:t>
      </w:r>
    </w:p>
    <w:p w14:paraId="1B122AAD" w14:textId="77777777" w:rsidR="00980334" w:rsidRDefault="00980334" w:rsidP="00980334">
      <w:r>
        <w:t>uinervtisy, it deosn't mttaer in waht oredr</w:t>
      </w:r>
    </w:p>
    <w:p w14:paraId="22FBE147" w14:textId="77777777" w:rsidR="00980334" w:rsidRDefault="00980334" w:rsidP="00980334">
      <w:r>
        <w:t>the ltteers in a wrod are, the olny</w:t>
      </w:r>
    </w:p>
    <w:p w14:paraId="33FE1DA3" w14:textId="77777777" w:rsidR="00980334" w:rsidRDefault="00980334" w:rsidP="00980334">
      <w:r>
        <w:t>iprmoatnt tihng is taht the frist and</w:t>
      </w:r>
    </w:p>
    <w:p w14:paraId="36C3BC93" w14:textId="77777777" w:rsidR="00980334" w:rsidRDefault="00980334" w:rsidP="00980334">
      <w:r>
        <w:t>lsat ltteer is at the rghit pclae.</w:t>
      </w:r>
    </w:p>
    <w:p w14:paraId="0E261C63" w14:textId="77777777" w:rsidR="00980334" w:rsidRDefault="00980334" w:rsidP="00980334">
      <w:r>
        <w:t>The rset can be a toatl mses and you</w:t>
      </w:r>
    </w:p>
    <w:p w14:paraId="671BB24B" w14:textId="77777777" w:rsidR="00980334" w:rsidRDefault="00980334" w:rsidP="00980334">
      <w:r>
        <w:t>can sitll raed it wouthit a porbelm.</w:t>
      </w:r>
    </w:p>
    <w:p w14:paraId="2C93C728" w14:textId="77777777" w:rsidR="00980334" w:rsidRDefault="00980334" w:rsidP="00980334">
      <w:r>
        <w:t>Tihs is bcuseae we do not raed ervey</w:t>
      </w:r>
    </w:p>
    <w:p w14:paraId="3C4C1030" w14:textId="77777777" w:rsidR="00980334" w:rsidRDefault="00980334" w:rsidP="00980334">
      <w:r>
        <w:t>lteter by itslef but the wrod as a wlohe.</w:t>
      </w:r>
    </w:p>
    <w:p w14:paraId="4D15E64A" w14:textId="77777777" w:rsidR="00980334" w:rsidRDefault="00980334" w:rsidP="00980334"/>
    <w:p w14:paraId="5C309174" w14:textId="77777777" w:rsidR="00980334" w:rsidRDefault="00980334" w:rsidP="00980334">
      <w:r>
        <w:t>THIRD COPY</w:t>
      </w:r>
    </w:p>
    <w:p w14:paraId="4E48F08C" w14:textId="77777777" w:rsidR="00980334" w:rsidRDefault="00980334" w:rsidP="00980334">
      <w:r>
        <w:t>To be unnoticeable or</w:t>
      </w:r>
    </w:p>
    <w:p w14:paraId="5F4109CB" w14:textId="77777777" w:rsidR="00980334" w:rsidRDefault="00980334" w:rsidP="00980334">
      <w:r>
        <w:t>inconspicuous.</w:t>
      </w:r>
    </w:p>
    <w:p w14:paraId="5D218FE7" w14:textId="77777777" w:rsidR="00980334" w:rsidRDefault="00980334" w:rsidP="00980334">
      <w:r>
        <w:t>• By staying visible in a setting</w:t>
      </w:r>
    </w:p>
    <w:p w14:paraId="6B9A84FB" w14:textId="77777777" w:rsidR="00980334" w:rsidRDefault="00980334" w:rsidP="00980334">
      <w:r>
        <w:t>that masks presence.</w:t>
      </w:r>
    </w:p>
    <w:p w14:paraId="21EC78E3" w14:textId="77777777" w:rsidR="00980334" w:rsidRDefault="00980334" w:rsidP="00980334">
      <w:r>
        <w:t>• If you're in a natural setting,</w:t>
      </w:r>
    </w:p>
    <w:p w14:paraId="07E65EEE" w14:textId="77777777" w:rsidR="00980334" w:rsidRDefault="00980334" w:rsidP="00980334">
      <w:r>
        <w:t>wearing camouflage gear will</w:t>
      </w:r>
    </w:p>
    <w:p w14:paraId="2BD4885C" w14:textId="77777777" w:rsidR="00980334" w:rsidRDefault="00980334" w:rsidP="00980334">
      <w:r>
        <w:t>allow you to blend in with</w:t>
      </w:r>
    </w:p>
    <w:p w14:paraId="137FF83B" w14:textId="77777777" w:rsidR="00980334" w:rsidRDefault="00980334" w:rsidP="00980334">
      <w:r>
        <w:t>your environment.</w:t>
      </w:r>
    </w:p>
    <w:p w14:paraId="2F62BBDD" w14:textId="77777777" w:rsidR="00980334" w:rsidRDefault="00980334" w:rsidP="00980334">
      <w:r>
        <w:lastRenderedPageBreak/>
        <w:t>• Steganography ̶practice of</w:t>
      </w:r>
    </w:p>
    <w:p w14:paraId="79CDCB3F" w14:textId="77777777" w:rsidR="00980334" w:rsidRDefault="00980334" w:rsidP="00980334">
      <w:r>
        <w:t>concealing messages or</w:t>
      </w:r>
    </w:p>
    <w:p w14:paraId="66FB3867" w14:textId="77777777" w:rsidR="00980334" w:rsidRDefault="00980334" w:rsidP="00980334">
      <w:r>
        <w:t>information within other nonsecret text or multi-media</w:t>
      </w:r>
    </w:p>
    <w:p w14:paraId="4EAFC5D2" w14:textId="77777777" w:rsidR="00980334" w:rsidRDefault="00980334" w:rsidP="00980334">
      <w:r>
        <w:t>data</w:t>
      </w:r>
    </w:p>
    <w:p w14:paraId="4844F38A" w14:textId="77777777" w:rsidR="00980334" w:rsidRDefault="00980334" w:rsidP="00980334">
      <w:r>
        <w:t>Steganographic history starts from the Histories of Herodotus:</w:t>
      </w:r>
    </w:p>
    <w:p w14:paraId="183FBE57" w14:textId="77777777" w:rsidR="00980334" w:rsidRDefault="00980334" w:rsidP="00980334">
      <w:r>
        <w:t>Herodotus tells how Demeratus, a Greek at the Persian court, warned Sparta of</w:t>
      </w:r>
    </w:p>
    <w:p w14:paraId="6075D4D6" w14:textId="77777777" w:rsidR="00980334" w:rsidRDefault="00980334" w:rsidP="00980334">
      <w:r>
        <w:t>an imminent invasion by Xerxes, king of Persia: he removed the wax from a</w:t>
      </w:r>
    </w:p>
    <w:p w14:paraId="23730FA7" w14:textId="77777777" w:rsidR="00980334" w:rsidRDefault="00980334" w:rsidP="00980334">
      <w:r>
        <w:t>writing tablet, wrote his message on the wood underneath and then covered the</w:t>
      </w:r>
    </w:p>
    <w:p w14:paraId="102C4174" w14:textId="77777777" w:rsidR="00980334" w:rsidRDefault="00980334" w:rsidP="00980334">
      <w:r>
        <w:t>message with wax.</w:t>
      </w:r>
    </w:p>
    <w:p w14:paraId="0CD7B312" w14:textId="77777777" w:rsidR="00980334" w:rsidRDefault="00980334" w:rsidP="00980334">
      <w:r>
        <w:t>Steganography - the hiding of data in other content types such as</w:t>
      </w:r>
    </w:p>
    <w:p w14:paraId="49FD684B" w14:textId="77777777" w:rsidR="00980334" w:rsidRDefault="00980334" w:rsidP="00980334">
      <w:r>
        <w:t>images, audio-visual files, network traffic etc.</w:t>
      </w:r>
    </w:p>
    <w:p w14:paraId="1996EC46" w14:textId="77777777" w:rsidR="00980334" w:rsidRDefault="00980334" w:rsidP="00980334">
      <w:r>
        <w:t>• Stegomalware – concealing malware, concealing C&amp;C requests</w:t>
      </w:r>
    </w:p>
    <w:p w14:paraId="4DF309E7" w14:textId="77777777" w:rsidR="00980334" w:rsidRDefault="00980334" w:rsidP="00980334">
      <w:r>
        <w:t>Payload – what you want to hide</w:t>
      </w:r>
    </w:p>
    <w:p w14:paraId="7FCFBFE7" w14:textId="77777777" w:rsidR="00980334" w:rsidRDefault="00980334" w:rsidP="00980334">
      <w:r>
        <w:t>• Cover Object – what you use to hide the payload eg. image,</w:t>
      </w:r>
    </w:p>
    <w:p w14:paraId="6001EAB7" w14:textId="77777777" w:rsidR="00980334" w:rsidRDefault="00980334" w:rsidP="00980334">
      <w:r>
        <w:t>audio-visual, text files (but suitability varies)</w:t>
      </w:r>
    </w:p>
    <w:p w14:paraId="44965A9A" w14:textId="77777777" w:rsidR="00980334" w:rsidRDefault="00980334" w:rsidP="00980334">
      <w:r>
        <w:t>• Stego Object – the resultant object with the hidden payload</w:t>
      </w:r>
    </w:p>
    <w:p w14:paraId="571EA3E8" w14:textId="77777777" w:rsidR="00980334" w:rsidRDefault="00980334" w:rsidP="00980334">
      <w:r>
        <w:t>Aoccdrnig to a rscheearch at an Elingsh</w:t>
      </w:r>
    </w:p>
    <w:p w14:paraId="4D82CC94" w14:textId="77777777" w:rsidR="00980334" w:rsidRDefault="00980334" w:rsidP="00980334">
      <w:r>
        <w:t>uinervtisy, it deosn't mttaer in waht oredr</w:t>
      </w:r>
    </w:p>
    <w:p w14:paraId="2DEF26AE" w14:textId="77777777" w:rsidR="00980334" w:rsidRDefault="00980334" w:rsidP="00980334">
      <w:r>
        <w:t>the ltteers in a wrod are, the olny</w:t>
      </w:r>
    </w:p>
    <w:p w14:paraId="4AAB9DAE" w14:textId="77777777" w:rsidR="00980334" w:rsidRDefault="00980334" w:rsidP="00980334">
      <w:r>
        <w:t>iprmoatnt tihng is taht the frist and</w:t>
      </w:r>
    </w:p>
    <w:p w14:paraId="34CCE617" w14:textId="77777777" w:rsidR="00980334" w:rsidRDefault="00980334" w:rsidP="00980334">
      <w:r>
        <w:t>lsat ltteer is at the rghit pclae.</w:t>
      </w:r>
    </w:p>
    <w:p w14:paraId="33A3DDF1" w14:textId="77777777" w:rsidR="00980334" w:rsidRDefault="00980334" w:rsidP="00980334">
      <w:r>
        <w:t>The rset can be a toatl mses and you</w:t>
      </w:r>
    </w:p>
    <w:p w14:paraId="30863B5F" w14:textId="77777777" w:rsidR="00980334" w:rsidRDefault="00980334" w:rsidP="00980334">
      <w:r>
        <w:t>can sitll raed it wouthit a porbelm.</w:t>
      </w:r>
    </w:p>
    <w:p w14:paraId="28A076AB" w14:textId="77777777" w:rsidR="00980334" w:rsidRDefault="00980334" w:rsidP="00980334">
      <w:r>
        <w:t>Tihs is bcuseae we do not raed ervey</w:t>
      </w:r>
    </w:p>
    <w:p w14:paraId="2EF538B7" w14:textId="77777777" w:rsidR="00980334" w:rsidRDefault="00980334" w:rsidP="00980334">
      <w:r>
        <w:t>lteter by itslef but the wrod as a wlohe.</w:t>
      </w:r>
    </w:p>
    <w:p w14:paraId="108D9FF9" w14:textId="77777777" w:rsidR="00980334" w:rsidRDefault="00980334" w:rsidP="00980334"/>
    <w:p w14:paraId="243EBE9E" w14:textId="77777777" w:rsidR="00980334" w:rsidRDefault="00980334" w:rsidP="00980334">
      <w:r>
        <w:lastRenderedPageBreak/>
        <w:t>FOURTH COPY</w:t>
      </w:r>
    </w:p>
    <w:p w14:paraId="16237EDB" w14:textId="77777777" w:rsidR="00980334" w:rsidRDefault="00980334" w:rsidP="00980334">
      <w:r>
        <w:t>To be unnoticeable or</w:t>
      </w:r>
    </w:p>
    <w:p w14:paraId="6AC647A9" w14:textId="77777777" w:rsidR="00980334" w:rsidRDefault="00980334" w:rsidP="00980334">
      <w:r>
        <w:t>inconspicuous.</w:t>
      </w:r>
    </w:p>
    <w:p w14:paraId="53B80FC3" w14:textId="77777777" w:rsidR="00980334" w:rsidRDefault="00980334" w:rsidP="00980334">
      <w:r>
        <w:t>• By staying visible in a setting</w:t>
      </w:r>
    </w:p>
    <w:p w14:paraId="57417EEF" w14:textId="77777777" w:rsidR="00980334" w:rsidRDefault="00980334" w:rsidP="00980334">
      <w:r>
        <w:t>that masks presence.</w:t>
      </w:r>
    </w:p>
    <w:p w14:paraId="06AF8187" w14:textId="77777777" w:rsidR="00980334" w:rsidRDefault="00980334" w:rsidP="00980334">
      <w:r>
        <w:t>• If you're in a natural setting,</w:t>
      </w:r>
    </w:p>
    <w:p w14:paraId="1608BE56" w14:textId="77777777" w:rsidR="00980334" w:rsidRDefault="00980334" w:rsidP="00980334">
      <w:r>
        <w:t>wearing camouflage gear will</w:t>
      </w:r>
    </w:p>
    <w:p w14:paraId="687A95BF" w14:textId="77777777" w:rsidR="00980334" w:rsidRDefault="00980334" w:rsidP="00980334">
      <w:r>
        <w:t>allow you to blend in with</w:t>
      </w:r>
    </w:p>
    <w:p w14:paraId="41CFBC8B" w14:textId="77777777" w:rsidR="00980334" w:rsidRDefault="00980334" w:rsidP="00980334">
      <w:r>
        <w:t>your environment.</w:t>
      </w:r>
    </w:p>
    <w:p w14:paraId="5980F982" w14:textId="77777777" w:rsidR="00980334" w:rsidRDefault="00980334" w:rsidP="00980334">
      <w:r>
        <w:t>• Steganography ̶practice of</w:t>
      </w:r>
    </w:p>
    <w:p w14:paraId="43F0E856" w14:textId="77777777" w:rsidR="00980334" w:rsidRDefault="00980334" w:rsidP="00980334">
      <w:r>
        <w:t>concealing messages or</w:t>
      </w:r>
    </w:p>
    <w:p w14:paraId="0C0E0B9A" w14:textId="77777777" w:rsidR="00980334" w:rsidRDefault="00980334" w:rsidP="00980334">
      <w:r>
        <w:t>information within other nonsecret text or multi-media</w:t>
      </w:r>
    </w:p>
    <w:p w14:paraId="11DFDD0D" w14:textId="77777777" w:rsidR="00980334" w:rsidRDefault="00980334" w:rsidP="00980334">
      <w:r>
        <w:t>data</w:t>
      </w:r>
    </w:p>
    <w:p w14:paraId="543007D9" w14:textId="77777777" w:rsidR="00980334" w:rsidRDefault="00980334" w:rsidP="00980334">
      <w:r>
        <w:t>Steganographic history starts from the Histories of Herodotus:</w:t>
      </w:r>
    </w:p>
    <w:p w14:paraId="51A9FEA6" w14:textId="77777777" w:rsidR="00980334" w:rsidRDefault="00980334" w:rsidP="00980334">
      <w:r>
        <w:t>Herodotus tells how Demeratus, a Greek at the Persian court, warned Sparta of</w:t>
      </w:r>
    </w:p>
    <w:p w14:paraId="019B18F3" w14:textId="77777777" w:rsidR="00980334" w:rsidRDefault="00980334" w:rsidP="00980334">
      <w:r>
        <w:t>an imminent invasion by Xerxes, king of Persia: he removed the wax from a</w:t>
      </w:r>
    </w:p>
    <w:p w14:paraId="3618D24F" w14:textId="77777777" w:rsidR="00980334" w:rsidRDefault="00980334" w:rsidP="00980334">
      <w:r>
        <w:t>writing tablet, wrote his message on the wood underneath and then covered the</w:t>
      </w:r>
    </w:p>
    <w:p w14:paraId="7148E4BC" w14:textId="77777777" w:rsidR="00980334" w:rsidRDefault="00980334" w:rsidP="00980334">
      <w:r>
        <w:t>message with wax.</w:t>
      </w:r>
    </w:p>
    <w:p w14:paraId="147BE2E8" w14:textId="77777777" w:rsidR="00980334" w:rsidRDefault="00980334" w:rsidP="00980334">
      <w:r>
        <w:t>Steganography - the hiding of data in other content types such as</w:t>
      </w:r>
    </w:p>
    <w:p w14:paraId="6FBC9341" w14:textId="77777777" w:rsidR="00980334" w:rsidRDefault="00980334" w:rsidP="00980334">
      <w:r>
        <w:t>images, audio-visual files, network traffic etc.</w:t>
      </w:r>
    </w:p>
    <w:p w14:paraId="306A0E90" w14:textId="77777777" w:rsidR="00980334" w:rsidRDefault="00980334" w:rsidP="00980334">
      <w:r>
        <w:t>• Stegomalware – concealing malware, concealing C&amp;C requests</w:t>
      </w:r>
    </w:p>
    <w:p w14:paraId="6FBD7E28" w14:textId="77777777" w:rsidR="00980334" w:rsidRDefault="00980334" w:rsidP="00980334">
      <w:r>
        <w:t>Payload – what you want to hide</w:t>
      </w:r>
    </w:p>
    <w:p w14:paraId="539DA82F" w14:textId="77777777" w:rsidR="00980334" w:rsidRDefault="00980334" w:rsidP="00980334">
      <w:r>
        <w:t>• Cover Object – what you use to hide the payload eg. image,</w:t>
      </w:r>
    </w:p>
    <w:p w14:paraId="624A0364" w14:textId="77777777" w:rsidR="00980334" w:rsidRDefault="00980334" w:rsidP="00980334">
      <w:r>
        <w:t>audio-visual, text files (but suitability varies)</w:t>
      </w:r>
    </w:p>
    <w:p w14:paraId="4C70F7E2" w14:textId="77777777" w:rsidR="00980334" w:rsidRDefault="00980334" w:rsidP="00980334">
      <w:r>
        <w:t>• Stego Object – the resultant object with the hidden payload</w:t>
      </w:r>
    </w:p>
    <w:p w14:paraId="24E269CD" w14:textId="77777777" w:rsidR="00980334" w:rsidRDefault="00980334" w:rsidP="00980334">
      <w:r>
        <w:t>Aoccdrnig to a rscheearch at an Elingsh</w:t>
      </w:r>
    </w:p>
    <w:p w14:paraId="1D01A901" w14:textId="77777777" w:rsidR="00980334" w:rsidRDefault="00980334" w:rsidP="00980334">
      <w:r>
        <w:lastRenderedPageBreak/>
        <w:t>uinervtisy, it deosn't mttaer in waht oredr</w:t>
      </w:r>
    </w:p>
    <w:p w14:paraId="63BD426F" w14:textId="77777777" w:rsidR="00980334" w:rsidRDefault="00980334" w:rsidP="00980334">
      <w:r>
        <w:t>the ltteers in a wrod are, the olny</w:t>
      </w:r>
    </w:p>
    <w:p w14:paraId="6EAA8991" w14:textId="77777777" w:rsidR="00980334" w:rsidRDefault="00980334" w:rsidP="00980334">
      <w:r>
        <w:t>iprmoatnt tihng is taht the frist and</w:t>
      </w:r>
    </w:p>
    <w:p w14:paraId="1F6C7970" w14:textId="77777777" w:rsidR="00980334" w:rsidRDefault="00980334" w:rsidP="00980334">
      <w:r>
        <w:t>lsat ltteer is at the rghit pclae.</w:t>
      </w:r>
    </w:p>
    <w:p w14:paraId="1F7B779C" w14:textId="77777777" w:rsidR="00980334" w:rsidRDefault="00980334" w:rsidP="00980334">
      <w:r>
        <w:t>The rset can be a toatl mses and you</w:t>
      </w:r>
    </w:p>
    <w:p w14:paraId="5EA85ECE" w14:textId="77777777" w:rsidR="00980334" w:rsidRDefault="00980334" w:rsidP="00980334">
      <w:r>
        <w:t>can sitll raed it wouthit a porbelm.</w:t>
      </w:r>
    </w:p>
    <w:p w14:paraId="7C49FB72" w14:textId="77777777" w:rsidR="00980334" w:rsidRDefault="00980334" w:rsidP="00980334">
      <w:r>
        <w:t>Tihs is bcuseae we do not raed ervey</w:t>
      </w:r>
    </w:p>
    <w:p w14:paraId="3D4032DC" w14:textId="77777777" w:rsidR="00980334" w:rsidRDefault="00980334" w:rsidP="00980334">
      <w:r>
        <w:t>lteter by itslef but the wrod as a wlohe.</w:t>
      </w:r>
    </w:p>
    <w:p w14:paraId="62EBF1DE" w14:textId="77777777" w:rsidR="00980334" w:rsidRDefault="00980334" w:rsidP="00980334"/>
    <w:p w14:paraId="10AACA96" w14:textId="77777777" w:rsidR="00980334" w:rsidRDefault="00980334" w:rsidP="00980334">
      <w:r>
        <w:t>FIFTH COPY</w:t>
      </w:r>
    </w:p>
    <w:p w14:paraId="032A966A" w14:textId="77777777" w:rsidR="00980334" w:rsidRDefault="00980334" w:rsidP="00980334">
      <w:r>
        <w:t>To be unnoticeable or</w:t>
      </w:r>
    </w:p>
    <w:p w14:paraId="13D923A6" w14:textId="77777777" w:rsidR="00980334" w:rsidRDefault="00980334" w:rsidP="00980334">
      <w:r>
        <w:t>inconspicuous.</w:t>
      </w:r>
    </w:p>
    <w:p w14:paraId="0C394132" w14:textId="77777777" w:rsidR="00980334" w:rsidRDefault="00980334" w:rsidP="00980334">
      <w:r>
        <w:t>• By staying visible in a setting</w:t>
      </w:r>
    </w:p>
    <w:p w14:paraId="0B86D3E3" w14:textId="77777777" w:rsidR="00980334" w:rsidRDefault="00980334" w:rsidP="00980334">
      <w:r>
        <w:t>that masks presence.</w:t>
      </w:r>
    </w:p>
    <w:p w14:paraId="4E7B7232" w14:textId="77777777" w:rsidR="00980334" w:rsidRDefault="00980334" w:rsidP="00980334">
      <w:r>
        <w:t>• If you're in a natural setting,</w:t>
      </w:r>
    </w:p>
    <w:p w14:paraId="70D8D3FC" w14:textId="77777777" w:rsidR="00980334" w:rsidRDefault="00980334" w:rsidP="00980334">
      <w:r>
        <w:t>wearing camouflage gear will</w:t>
      </w:r>
    </w:p>
    <w:p w14:paraId="494952FF" w14:textId="77777777" w:rsidR="00980334" w:rsidRDefault="00980334" w:rsidP="00980334">
      <w:r>
        <w:t>allow you to blend in with</w:t>
      </w:r>
    </w:p>
    <w:p w14:paraId="1D01E292" w14:textId="77777777" w:rsidR="00980334" w:rsidRDefault="00980334" w:rsidP="00980334">
      <w:r>
        <w:t>your environment.</w:t>
      </w:r>
    </w:p>
    <w:p w14:paraId="6C5DBE06" w14:textId="77777777" w:rsidR="00980334" w:rsidRDefault="00980334" w:rsidP="00980334">
      <w:r>
        <w:t>• Steganography ̶practice of</w:t>
      </w:r>
    </w:p>
    <w:p w14:paraId="634FD4DA" w14:textId="77777777" w:rsidR="00980334" w:rsidRDefault="00980334" w:rsidP="00980334">
      <w:r>
        <w:t>concealing messages or</w:t>
      </w:r>
    </w:p>
    <w:p w14:paraId="08A5A5F6" w14:textId="77777777" w:rsidR="00980334" w:rsidRDefault="00980334" w:rsidP="00980334">
      <w:r>
        <w:t>information within other nonsecret text or multi-media</w:t>
      </w:r>
    </w:p>
    <w:p w14:paraId="55DC7E05" w14:textId="77777777" w:rsidR="00980334" w:rsidRDefault="00980334" w:rsidP="00980334">
      <w:r>
        <w:t>data</w:t>
      </w:r>
    </w:p>
    <w:p w14:paraId="06DB73BD" w14:textId="77777777" w:rsidR="00980334" w:rsidRDefault="00980334" w:rsidP="00980334">
      <w:r>
        <w:t>Steganographic history starts from the Histories of Herodotus:</w:t>
      </w:r>
    </w:p>
    <w:p w14:paraId="2BF3DF0C" w14:textId="77777777" w:rsidR="00980334" w:rsidRDefault="00980334" w:rsidP="00980334">
      <w:r>
        <w:t>Herodotus tells how Demeratus, a Greek at the Persian court, warned Sparta of</w:t>
      </w:r>
    </w:p>
    <w:p w14:paraId="45C08A7A" w14:textId="77777777" w:rsidR="00980334" w:rsidRDefault="00980334" w:rsidP="00980334">
      <w:r>
        <w:t>an imminent invasion by Xerxes, king of Persia: he removed the wax from a</w:t>
      </w:r>
    </w:p>
    <w:p w14:paraId="068D503A" w14:textId="77777777" w:rsidR="00980334" w:rsidRDefault="00980334" w:rsidP="00980334">
      <w:r>
        <w:t>writing tablet, wrote his message on the wood underneath and then covered the</w:t>
      </w:r>
    </w:p>
    <w:p w14:paraId="764B75BE" w14:textId="77777777" w:rsidR="00980334" w:rsidRDefault="00980334" w:rsidP="00980334">
      <w:r>
        <w:lastRenderedPageBreak/>
        <w:t>message with wax.</w:t>
      </w:r>
    </w:p>
    <w:p w14:paraId="47F0EE76" w14:textId="77777777" w:rsidR="00980334" w:rsidRDefault="00980334" w:rsidP="00980334">
      <w:r>
        <w:t>Steganography - the hiding of data in other content types such as</w:t>
      </w:r>
    </w:p>
    <w:p w14:paraId="00F90933" w14:textId="77777777" w:rsidR="00980334" w:rsidRDefault="00980334" w:rsidP="00980334">
      <w:r>
        <w:t>images, audio-visual files, network traffic etc.</w:t>
      </w:r>
    </w:p>
    <w:p w14:paraId="6CE2A551" w14:textId="77777777" w:rsidR="00980334" w:rsidRDefault="00980334" w:rsidP="00980334">
      <w:r>
        <w:t>• Stegomalware – concealing malware, concealing C&amp;C requests</w:t>
      </w:r>
    </w:p>
    <w:p w14:paraId="4DED12AE" w14:textId="77777777" w:rsidR="00980334" w:rsidRDefault="00980334" w:rsidP="00980334">
      <w:r>
        <w:t>Payload – what you want to hide</w:t>
      </w:r>
    </w:p>
    <w:p w14:paraId="1AF28524" w14:textId="77777777" w:rsidR="00980334" w:rsidRDefault="00980334" w:rsidP="00980334">
      <w:r>
        <w:t>• Cover Object – what you use to hide the payload eg. image,</w:t>
      </w:r>
    </w:p>
    <w:p w14:paraId="64EA6714" w14:textId="77777777" w:rsidR="00980334" w:rsidRDefault="00980334" w:rsidP="00980334">
      <w:r>
        <w:t>audio-visual, text files (but suitability varies)</w:t>
      </w:r>
    </w:p>
    <w:p w14:paraId="0F816287" w14:textId="77777777" w:rsidR="00980334" w:rsidRDefault="00980334" w:rsidP="00980334">
      <w:r>
        <w:t>• Stego Object – the resultant object with the hidden payload</w:t>
      </w:r>
    </w:p>
    <w:p w14:paraId="71AD9CF9" w14:textId="77777777" w:rsidR="00980334" w:rsidRDefault="00980334" w:rsidP="00980334">
      <w:r>
        <w:t>Aoccdrnig to a rscheearch at an Elingsh</w:t>
      </w:r>
    </w:p>
    <w:p w14:paraId="2C6BE4AF" w14:textId="77777777" w:rsidR="00980334" w:rsidRDefault="00980334" w:rsidP="00980334">
      <w:r>
        <w:t>uinervtisy, it deosn't mttaer in waht oredr</w:t>
      </w:r>
    </w:p>
    <w:p w14:paraId="4230DA87" w14:textId="77777777" w:rsidR="00980334" w:rsidRDefault="00980334" w:rsidP="00980334">
      <w:r>
        <w:t>the ltteers in a wrod are, the olny</w:t>
      </w:r>
    </w:p>
    <w:p w14:paraId="673C356C" w14:textId="77777777" w:rsidR="00980334" w:rsidRDefault="00980334" w:rsidP="00980334">
      <w:r>
        <w:t>iprmoatnt tihng is taht the frist and</w:t>
      </w:r>
    </w:p>
    <w:p w14:paraId="0BDA5BE9" w14:textId="77777777" w:rsidR="00980334" w:rsidRDefault="00980334" w:rsidP="00980334">
      <w:r>
        <w:t>lsat ltteer is at the rghit pclae.</w:t>
      </w:r>
    </w:p>
    <w:p w14:paraId="5304ADCB" w14:textId="77777777" w:rsidR="00980334" w:rsidRDefault="00980334" w:rsidP="00980334">
      <w:r>
        <w:t>The rset can be a toatl mses and you</w:t>
      </w:r>
    </w:p>
    <w:p w14:paraId="758C2EC4" w14:textId="77777777" w:rsidR="00980334" w:rsidRDefault="00980334" w:rsidP="00980334">
      <w:r>
        <w:t>can sitll raed it wouthit a porbelm.</w:t>
      </w:r>
    </w:p>
    <w:p w14:paraId="1DEB163B" w14:textId="77777777" w:rsidR="00980334" w:rsidRDefault="00980334" w:rsidP="00980334">
      <w:r>
        <w:t>Tihs is bcuseae we do not raed ervey</w:t>
      </w:r>
    </w:p>
    <w:p w14:paraId="5EC0A72E" w14:textId="77777777" w:rsidR="00980334" w:rsidRDefault="00980334" w:rsidP="00980334">
      <w:r>
        <w:t>lteter by itslef but the wrod as a wlohe.</w:t>
      </w:r>
    </w:p>
    <w:p w14:paraId="1FDA7012" w14:textId="77777777" w:rsidR="00980334" w:rsidRDefault="00980334" w:rsidP="00980334"/>
    <w:p w14:paraId="1A0A2CA5" w14:textId="77777777" w:rsidR="00980334" w:rsidRDefault="00980334" w:rsidP="00980334">
      <w:r>
        <w:t>SIX COPY</w:t>
      </w:r>
    </w:p>
    <w:p w14:paraId="135F8212" w14:textId="77777777" w:rsidR="00980334" w:rsidRDefault="00980334" w:rsidP="00980334">
      <w:r>
        <w:t>To be unnoticeable or</w:t>
      </w:r>
    </w:p>
    <w:p w14:paraId="520DB4FE" w14:textId="77777777" w:rsidR="00980334" w:rsidRDefault="00980334" w:rsidP="00980334">
      <w:r>
        <w:t>inconspicuous.</w:t>
      </w:r>
    </w:p>
    <w:p w14:paraId="72E566E9" w14:textId="77777777" w:rsidR="00980334" w:rsidRDefault="00980334" w:rsidP="00980334">
      <w:r>
        <w:t>• By staying visible in a setting</w:t>
      </w:r>
    </w:p>
    <w:p w14:paraId="65A9F566" w14:textId="77777777" w:rsidR="00980334" w:rsidRDefault="00980334" w:rsidP="00980334">
      <w:r>
        <w:t>that masks presence.</w:t>
      </w:r>
    </w:p>
    <w:p w14:paraId="44383487" w14:textId="77777777" w:rsidR="00980334" w:rsidRDefault="00980334" w:rsidP="00980334">
      <w:r>
        <w:t>• If you're in a natural setting,</w:t>
      </w:r>
    </w:p>
    <w:p w14:paraId="3B43FD27" w14:textId="77777777" w:rsidR="00980334" w:rsidRDefault="00980334" w:rsidP="00980334">
      <w:r>
        <w:t>wearing camouflage gear will</w:t>
      </w:r>
    </w:p>
    <w:p w14:paraId="3A53A067" w14:textId="77777777" w:rsidR="00980334" w:rsidRDefault="00980334" w:rsidP="00980334">
      <w:r>
        <w:t>allow you to blend in with</w:t>
      </w:r>
    </w:p>
    <w:p w14:paraId="353D6417" w14:textId="77777777" w:rsidR="00980334" w:rsidRDefault="00980334" w:rsidP="00980334">
      <w:r>
        <w:lastRenderedPageBreak/>
        <w:t>your environment.</w:t>
      </w:r>
    </w:p>
    <w:p w14:paraId="0F358393" w14:textId="77777777" w:rsidR="00980334" w:rsidRDefault="00980334" w:rsidP="00980334">
      <w:r>
        <w:t>• Steganography ̶practice of</w:t>
      </w:r>
    </w:p>
    <w:p w14:paraId="1305613E" w14:textId="77777777" w:rsidR="00980334" w:rsidRDefault="00980334" w:rsidP="00980334">
      <w:r>
        <w:t>concealing messages or</w:t>
      </w:r>
    </w:p>
    <w:p w14:paraId="50703BE6" w14:textId="77777777" w:rsidR="00980334" w:rsidRDefault="00980334" w:rsidP="00980334">
      <w:r>
        <w:t>information within other nonsecret text or multi-media</w:t>
      </w:r>
    </w:p>
    <w:p w14:paraId="7CB6BF1E" w14:textId="77777777" w:rsidR="00980334" w:rsidRDefault="00980334" w:rsidP="00980334">
      <w:r>
        <w:t>data</w:t>
      </w:r>
    </w:p>
    <w:p w14:paraId="09CED691" w14:textId="77777777" w:rsidR="00980334" w:rsidRDefault="00980334" w:rsidP="00980334">
      <w:r>
        <w:t>Steganographic history starts from the Histories of Herodotus:</w:t>
      </w:r>
    </w:p>
    <w:p w14:paraId="5F0A251B" w14:textId="77777777" w:rsidR="00980334" w:rsidRDefault="00980334" w:rsidP="00980334">
      <w:r>
        <w:t>Herodotus tells how Demeratus, a Greek at the Persian court, warned Sparta of</w:t>
      </w:r>
    </w:p>
    <w:p w14:paraId="233E7200" w14:textId="77777777" w:rsidR="00980334" w:rsidRDefault="00980334" w:rsidP="00980334">
      <w:r>
        <w:t>an imminent invasion by Xerxes, king of Persia: he removed the wax from a</w:t>
      </w:r>
    </w:p>
    <w:p w14:paraId="2DA820C6" w14:textId="77777777" w:rsidR="00980334" w:rsidRDefault="00980334" w:rsidP="00980334">
      <w:r>
        <w:t>writing tablet, wrote his message on the wood underneath and then covered the</w:t>
      </w:r>
    </w:p>
    <w:p w14:paraId="25FE1D4E" w14:textId="77777777" w:rsidR="00980334" w:rsidRDefault="00980334" w:rsidP="00980334">
      <w:r>
        <w:t>message with wax.</w:t>
      </w:r>
    </w:p>
    <w:p w14:paraId="20B6F6DB" w14:textId="77777777" w:rsidR="00980334" w:rsidRDefault="00980334" w:rsidP="00980334">
      <w:r>
        <w:t>Steganography - the hiding of data in other content types such as</w:t>
      </w:r>
    </w:p>
    <w:p w14:paraId="2628E7E8" w14:textId="77777777" w:rsidR="00980334" w:rsidRDefault="00980334" w:rsidP="00980334">
      <w:r>
        <w:t>images, audio-visual files, network traffic etc.</w:t>
      </w:r>
    </w:p>
    <w:p w14:paraId="0A55798A" w14:textId="77777777" w:rsidR="00980334" w:rsidRDefault="00980334" w:rsidP="00980334">
      <w:r>
        <w:t>• Stegomalware – concealing malware, concealing C&amp;C requests</w:t>
      </w:r>
    </w:p>
    <w:p w14:paraId="0C2456D6" w14:textId="77777777" w:rsidR="00980334" w:rsidRDefault="00980334" w:rsidP="00980334">
      <w:r>
        <w:t>Payload – what you want to hide</w:t>
      </w:r>
    </w:p>
    <w:p w14:paraId="69240FF4" w14:textId="77777777" w:rsidR="00980334" w:rsidRDefault="00980334" w:rsidP="00980334">
      <w:r>
        <w:t>• Cover Object – what you use to hide the payload eg. image,</w:t>
      </w:r>
    </w:p>
    <w:p w14:paraId="2784F708" w14:textId="77777777" w:rsidR="00980334" w:rsidRDefault="00980334" w:rsidP="00980334">
      <w:r>
        <w:t>audio-visual, text files (but suitability varies)</w:t>
      </w:r>
    </w:p>
    <w:p w14:paraId="3305BD42" w14:textId="77777777" w:rsidR="00980334" w:rsidRDefault="00980334" w:rsidP="00980334">
      <w:r>
        <w:t>• Stego Object – the resultant object with the hidden payload</w:t>
      </w:r>
    </w:p>
    <w:p w14:paraId="7E3A4E29" w14:textId="77777777" w:rsidR="00980334" w:rsidRDefault="00980334" w:rsidP="00980334">
      <w:r>
        <w:t>Aoccdrnig to a rscheearch at an Elingsh</w:t>
      </w:r>
    </w:p>
    <w:p w14:paraId="1DD57C26" w14:textId="77777777" w:rsidR="00980334" w:rsidRDefault="00980334" w:rsidP="00980334">
      <w:r>
        <w:t>uinervtisy, it deosn't mttaer in waht oredr</w:t>
      </w:r>
    </w:p>
    <w:p w14:paraId="22087E05" w14:textId="77777777" w:rsidR="00980334" w:rsidRDefault="00980334" w:rsidP="00980334">
      <w:r>
        <w:t>the ltteers in a wrod are, the olny</w:t>
      </w:r>
    </w:p>
    <w:p w14:paraId="3AD752D8" w14:textId="77777777" w:rsidR="00980334" w:rsidRDefault="00980334" w:rsidP="00980334">
      <w:r>
        <w:t>iprmoatnt tihng is taht the frist and</w:t>
      </w:r>
    </w:p>
    <w:p w14:paraId="7191F7D1" w14:textId="77777777" w:rsidR="00980334" w:rsidRDefault="00980334" w:rsidP="00980334">
      <w:r>
        <w:t>lsat ltteer is at the rghit pclae.</w:t>
      </w:r>
    </w:p>
    <w:p w14:paraId="07DCF47B" w14:textId="77777777" w:rsidR="00980334" w:rsidRDefault="00980334" w:rsidP="00980334">
      <w:r>
        <w:t>The rset can be a toatl mses and you</w:t>
      </w:r>
    </w:p>
    <w:p w14:paraId="429BC75C" w14:textId="77777777" w:rsidR="00980334" w:rsidRDefault="00980334" w:rsidP="00980334">
      <w:r>
        <w:t>can sitll raed it wouthit a porbelm.</w:t>
      </w:r>
    </w:p>
    <w:p w14:paraId="6D3BE27F" w14:textId="77777777" w:rsidR="00980334" w:rsidRDefault="00980334" w:rsidP="00980334">
      <w:r>
        <w:t>Tihs is bcuseae we do not raed ervey</w:t>
      </w:r>
    </w:p>
    <w:p w14:paraId="2D6D0651" w14:textId="77777777" w:rsidR="00980334" w:rsidRDefault="00980334" w:rsidP="00980334">
      <w:r>
        <w:t>lteter by itslef but the wrod as a wlohe.</w:t>
      </w:r>
    </w:p>
    <w:p w14:paraId="4A9825B8" w14:textId="77777777" w:rsidR="00980334" w:rsidRDefault="00980334" w:rsidP="00980334"/>
    <w:p w14:paraId="49EBEAF2" w14:textId="77777777" w:rsidR="00980334" w:rsidRDefault="00980334" w:rsidP="00980334">
      <w:r>
        <w:t>SEVEN COPY</w:t>
      </w:r>
    </w:p>
    <w:p w14:paraId="7AA11D5A" w14:textId="77777777" w:rsidR="00980334" w:rsidRDefault="00980334" w:rsidP="00980334">
      <w:r>
        <w:t>To be unnoticeable or</w:t>
      </w:r>
    </w:p>
    <w:p w14:paraId="11F004ED" w14:textId="77777777" w:rsidR="00980334" w:rsidRDefault="00980334" w:rsidP="00980334">
      <w:r>
        <w:t>inconspicuous.</w:t>
      </w:r>
    </w:p>
    <w:p w14:paraId="3FF9BC0F" w14:textId="77777777" w:rsidR="00980334" w:rsidRDefault="00980334" w:rsidP="00980334">
      <w:r>
        <w:t>• By staying visible in a setting</w:t>
      </w:r>
    </w:p>
    <w:p w14:paraId="6AB05B9F" w14:textId="77777777" w:rsidR="00980334" w:rsidRDefault="00980334" w:rsidP="00980334">
      <w:r>
        <w:t>that masks presence.</w:t>
      </w:r>
    </w:p>
    <w:p w14:paraId="0AB7CA3E" w14:textId="77777777" w:rsidR="00980334" w:rsidRDefault="00980334" w:rsidP="00980334">
      <w:r>
        <w:t>• If you're in a natural setting,</w:t>
      </w:r>
    </w:p>
    <w:p w14:paraId="47D65A14" w14:textId="77777777" w:rsidR="00980334" w:rsidRDefault="00980334" w:rsidP="00980334">
      <w:r>
        <w:t>wearing camouflage gear will</w:t>
      </w:r>
    </w:p>
    <w:p w14:paraId="054A9BE4" w14:textId="77777777" w:rsidR="00980334" w:rsidRDefault="00980334" w:rsidP="00980334">
      <w:r>
        <w:t>allow you to blend in with</w:t>
      </w:r>
    </w:p>
    <w:p w14:paraId="1A4B3F84" w14:textId="77777777" w:rsidR="00980334" w:rsidRDefault="00980334" w:rsidP="00980334">
      <w:r>
        <w:t>your environment.</w:t>
      </w:r>
    </w:p>
    <w:p w14:paraId="53D05B95" w14:textId="77777777" w:rsidR="00980334" w:rsidRDefault="00980334" w:rsidP="00980334">
      <w:r>
        <w:t>• Steganography ̶practice of</w:t>
      </w:r>
    </w:p>
    <w:p w14:paraId="7B56388B" w14:textId="77777777" w:rsidR="00980334" w:rsidRDefault="00980334" w:rsidP="00980334">
      <w:r>
        <w:t>concealing messages or</w:t>
      </w:r>
    </w:p>
    <w:p w14:paraId="35C42F66" w14:textId="77777777" w:rsidR="00980334" w:rsidRDefault="00980334" w:rsidP="00980334">
      <w:r>
        <w:t>information within other nonsecret text or multi-media</w:t>
      </w:r>
    </w:p>
    <w:p w14:paraId="425B1C1E" w14:textId="77777777" w:rsidR="00980334" w:rsidRDefault="00980334" w:rsidP="00980334">
      <w:r>
        <w:t>data</w:t>
      </w:r>
    </w:p>
    <w:p w14:paraId="3C52905A" w14:textId="77777777" w:rsidR="00980334" w:rsidRDefault="00980334" w:rsidP="00980334">
      <w:r>
        <w:t>Steganographic history starts from the Histories of Herodotus:</w:t>
      </w:r>
    </w:p>
    <w:p w14:paraId="4678A449" w14:textId="77777777" w:rsidR="00980334" w:rsidRDefault="00980334" w:rsidP="00980334">
      <w:r>
        <w:t>Herodotus tells how Demeratus, a Greek at the Persian court, warned Sparta of</w:t>
      </w:r>
    </w:p>
    <w:p w14:paraId="1D436B53" w14:textId="77777777" w:rsidR="00980334" w:rsidRDefault="00980334" w:rsidP="00980334">
      <w:r>
        <w:t>an imminent invasion by Xerxes, king of Persia: he removed the wax from a</w:t>
      </w:r>
    </w:p>
    <w:p w14:paraId="3E790AB9" w14:textId="77777777" w:rsidR="00980334" w:rsidRDefault="00980334" w:rsidP="00980334">
      <w:r>
        <w:t>writing tablet, wrote his message on the wood underneath and then covered the</w:t>
      </w:r>
    </w:p>
    <w:p w14:paraId="449D1E31" w14:textId="77777777" w:rsidR="00980334" w:rsidRDefault="00980334" w:rsidP="00980334">
      <w:r>
        <w:t>message with wax.</w:t>
      </w:r>
    </w:p>
    <w:p w14:paraId="5A9C2679" w14:textId="77777777" w:rsidR="00980334" w:rsidRDefault="00980334" w:rsidP="00980334">
      <w:r>
        <w:t>Steganography - the hiding of data in other content types such as</w:t>
      </w:r>
    </w:p>
    <w:p w14:paraId="337CE6A5" w14:textId="77777777" w:rsidR="00980334" w:rsidRDefault="00980334" w:rsidP="00980334">
      <w:r>
        <w:t>images, audio-visual files, network traffic etc.</w:t>
      </w:r>
    </w:p>
    <w:p w14:paraId="59A916FD" w14:textId="77777777" w:rsidR="00980334" w:rsidRDefault="00980334" w:rsidP="00980334">
      <w:r>
        <w:t>• Stegomalware – concealing malware, concealing C&amp;C requests</w:t>
      </w:r>
    </w:p>
    <w:p w14:paraId="46E3D9F3" w14:textId="77777777" w:rsidR="00980334" w:rsidRDefault="00980334" w:rsidP="00980334">
      <w:r>
        <w:t>Payload – what you want to hide</w:t>
      </w:r>
    </w:p>
    <w:p w14:paraId="2E2D2AA7" w14:textId="77777777" w:rsidR="00980334" w:rsidRDefault="00980334" w:rsidP="00980334">
      <w:r>
        <w:t>• Cover Object – what you use to hide the payload eg. image,</w:t>
      </w:r>
    </w:p>
    <w:p w14:paraId="15CA0750" w14:textId="77777777" w:rsidR="00980334" w:rsidRDefault="00980334" w:rsidP="00980334">
      <w:r>
        <w:t>audio-visual, text files (but suitability varies)</w:t>
      </w:r>
    </w:p>
    <w:p w14:paraId="028735D9" w14:textId="77777777" w:rsidR="00980334" w:rsidRDefault="00980334" w:rsidP="00980334">
      <w:r>
        <w:t>• Stego Object – the resultant object with the hidden payload</w:t>
      </w:r>
    </w:p>
    <w:p w14:paraId="182978A3" w14:textId="77777777" w:rsidR="00980334" w:rsidRDefault="00980334" w:rsidP="00980334">
      <w:r>
        <w:lastRenderedPageBreak/>
        <w:t>Aoccdrnig to a rscheearch at an Elingsh</w:t>
      </w:r>
    </w:p>
    <w:p w14:paraId="0A05BE8A" w14:textId="77777777" w:rsidR="00980334" w:rsidRDefault="00980334" w:rsidP="00980334">
      <w:r>
        <w:t>uinervtisy, it deosn't mttaer in waht oredr</w:t>
      </w:r>
    </w:p>
    <w:p w14:paraId="196B7CE4" w14:textId="77777777" w:rsidR="00980334" w:rsidRDefault="00980334" w:rsidP="00980334">
      <w:r>
        <w:t>the ltteers in a wrod are, the olny</w:t>
      </w:r>
    </w:p>
    <w:p w14:paraId="4BA2F89D" w14:textId="77777777" w:rsidR="00980334" w:rsidRDefault="00980334" w:rsidP="00980334">
      <w:r>
        <w:t>iprmoatnt tihng is taht the frist and</w:t>
      </w:r>
    </w:p>
    <w:p w14:paraId="46288B4E" w14:textId="77777777" w:rsidR="00980334" w:rsidRDefault="00980334" w:rsidP="00980334">
      <w:r>
        <w:t>lsat ltteer is at the rghit pclae.</w:t>
      </w:r>
    </w:p>
    <w:p w14:paraId="1C751B3C" w14:textId="77777777" w:rsidR="00980334" w:rsidRDefault="00980334" w:rsidP="00980334">
      <w:r>
        <w:t>The rset can be a toatl mses and you</w:t>
      </w:r>
    </w:p>
    <w:p w14:paraId="53A295DA" w14:textId="77777777" w:rsidR="00980334" w:rsidRDefault="00980334" w:rsidP="00980334">
      <w:r>
        <w:t>can sitll raed it wouthit a porbelm.</w:t>
      </w:r>
    </w:p>
    <w:p w14:paraId="1F5BA9DC" w14:textId="77777777" w:rsidR="00980334" w:rsidRDefault="00980334" w:rsidP="00980334">
      <w:r>
        <w:t>Tihs is bcuseae we do not raed ervey</w:t>
      </w:r>
    </w:p>
    <w:p w14:paraId="1A901259" w14:textId="77777777" w:rsidR="00980334" w:rsidRDefault="00980334" w:rsidP="00980334">
      <w:r>
        <w:t>lteter by itslef but the wrod as a wlohe.</w:t>
      </w:r>
    </w:p>
    <w:p w14:paraId="241CA75E" w14:textId="77777777" w:rsidR="00980334" w:rsidRDefault="00980334" w:rsidP="00980334"/>
    <w:p w14:paraId="7A4D7C1D" w14:textId="77777777" w:rsidR="00980334" w:rsidRDefault="00980334" w:rsidP="00980334">
      <w:r>
        <w:t>EIGHT COPY</w:t>
      </w:r>
    </w:p>
    <w:p w14:paraId="099F62DE" w14:textId="77777777" w:rsidR="00980334" w:rsidRDefault="00980334" w:rsidP="00980334">
      <w:r>
        <w:t>To be unnoticeable or</w:t>
      </w:r>
    </w:p>
    <w:p w14:paraId="42A09BB7" w14:textId="77777777" w:rsidR="00980334" w:rsidRDefault="00980334" w:rsidP="00980334">
      <w:r>
        <w:t>inconspicuous.</w:t>
      </w:r>
    </w:p>
    <w:p w14:paraId="268296BF" w14:textId="77777777" w:rsidR="00980334" w:rsidRDefault="00980334" w:rsidP="00980334">
      <w:r>
        <w:t>• By staying visible in a setting</w:t>
      </w:r>
    </w:p>
    <w:p w14:paraId="7ADDDA00" w14:textId="77777777" w:rsidR="00980334" w:rsidRDefault="00980334" w:rsidP="00980334">
      <w:r>
        <w:t>that masks presence.</w:t>
      </w:r>
    </w:p>
    <w:p w14:paraId="2C01302E" w14:textId="77777777" w:rsidR="00980334" w:rsidRDefault="00980334" w:rsidP="00980334">
      <w:r>
        <w:t>• If you're in a natural setting,</w:t>
      </w:r>
    </w:p>
    <w:p w14:paraId="44A22A0E" w14:textId="77777777" w:rsidR="00980334" w:rsidRDefault="00980334" w:rsidP="00980334">
      <w:r>
        <w:t>wearing camouflage gear will</w:t>
      </w:r>
    </w:p>
    <w:p w14:paraId="1C3430A8" w14:textId="77777777" w:rsidR="00980334" w:rsidRDefault="00980334" w:rsidP="00980334">
      <w:r>
        <w:t>allow you to blend in with</w:t>
      </w:r>
    </w:p>
    <w:p w14:paraId="193B6125" w14:textId="77777777" w:rsidR="00980334" w:rsidRDefault="00980334" w:rsidP="00980334">
      <w:r>
        <w:t>your environment.</w:t>
      </w:r>
    </w:p>
    <w:p w14:paraId="160A8031" w14:textId="77777777" w:rsidR="00980334" w:rsidRDefault="00980334" w:rsidP="00980334">
      <w:r>
        <w:t>• Steganography ̶practice of</w:t>
      </w:r>
    </w:p>
    <w:p w14:paraId="2BE490AC" w14:textId="77777777" w:rsidR="00980334" w:rsidRDefault="00980334" w:rsidP="00980334">
      <w:r>
        <w:t>concealing messages or</w:t>
      </w:r>
    </w:p>
    <w:p w14:paraId="7A8EEB26" w14:textId="77777777" w:rsidR="00980334" w:rsidRDefault="00980334" w:rsidP="00980334">
      <w:r>
        <w:t>information within other nonsecret text or multi-media</w:t>
      </w:r>
    </w:p>
    <w:p w14:paraId="57E01ABF" w14:textId="77777777" w:rsidR="00980334" w:rsidRDefault="00980334" w:rsidP="00980334">
      <w:r>
        <w:t>data</w:t>
      </w:r>
    </w:p>
    <w:p w14:paraId="4B6EFAA9" w14:textId="77777777" w:rsidR="00980334" w:rsidRDefault="00980334" w:rsidP="00980334">
      <w:r>
        <w:t>Steganographic history starts from the Histories of Herodotus:</w:t>
      </w:r>
    </w:p>
    <w:p w14:paraId="7B930719" w14:textId="77777777" w:rsidR="00980334" w:rsidRDefault="00980334" w:rsidP="00980334">
      <w:r>
        <w:t>Herodotus tells how Demeratus, a Greek at the Persian court, warned Sparta of</w:t>
      </w:r>
    </w:p>
    <w:p w14:paraId="528444E4" w14:textId="77777777" w:rsidR="00980334" w:rsidRDefault="00980334" w:rsidP="00980334">
      <w:r>
        <w:t>an imminent invasion by Xerxes, king of Persia: he removed the wax from a</w:t>
      </w:r>
    </w:p>
    <w:p w14:paraId="3753AD94" w14:textId="77777777" w:rsidR="00980334" w:rsidRDefault="00980334" w:rsidP="00980334">
      <w:r>
        <w:lastRenderedPageBreak/>
        <w:t>writing tablet, wrote his message on the wood underneath and then covered the</w:t>
      </w:r>
    </w:p>
    <w:p w14:paraId="2036DCEF" w14:textId="77777777" w:rsidR="00980334" w:rsidRDefault="00980334" w:rsidP="00980334">
      <w:r>
        <w:t>message with wax.</w:t>
      </w:r>
    </w:p>
    <w:p w14:paraId="73C69251" w14:textId="77777777" w:rsidR="00980334" w:rsidRDefault="00980334" w:rsidP="00980334">
      <w:r>
        <w:t>Steganography - the hiding of data in other content types such as</w:t>
      </w:r>
    </w:p>
    <w:p w14:paraId="23E810EF" w14:textId="77777777" w:rsidR="00980334" w:rsidRDefault="00980334" w:rsidP="00980334">
      <w:r>
        <w:t>images, audio-visual files, network traffic etc.</w:t>
      </w:r>
    </w:p>
    <w:p w14:paraId="18DE5CB2" w14:textId="77777777" w:rsidR="00980334" w:rsidRDefault="00980334" w:rsidP="00980334">
      <w:r>
        <w:t>• Stegomalware – concealing malware, concealing C&amp;C requests</w:t>
      </w:r>
    </w:p>
    <w:p w14:paraId="2596D129" w14:textId="77777777" w:rsidR="00980334" w:rsidRDefault="00980334" w:rsidP="00980334">
      <w:r>
        <w:t>Payload – what you want to hide</w:t>
      </w:r>
    </w:p>
    <w:p w14:paraId="25E2EA16" w14:textId="77777777" w:rsidR="00980334" w:rsidRDefault="00980334" w:rsidP="00980334">
      <w:r>
        <w:t>• Cover Object – what you use to hide the payload eg. image,</w:t>
      </w:r>
    </w:p>
    <w:p w14:paraId="0D3B1FD1" w14:textId="77777777" w:rsidR="00980334" w:rsidRDefault="00980334" w:rsidP="00980334">
      <w:r>
        <w:t>audio-visual, text files (but suitability varies)</w:t>
      </w:r>
    </w:p>
    <w:p w14:paraId="304055E4" w14:textId="77777777" w:rsidR="00980334" w:rsidRDefault="00980334" w:rsidP="00980334">
      <w:r>
        <w:t>• Stego Object – the resultant object with the hidden payload</w:t>
      </w:r>
    </w:p>
    <w:p w14:paraId="2F2BD1D0" w14:textId="77777777" w:rsidR="00980334" w:rsidRDefault="00980334" w:rsidP="00980334">
      <w:r>
        <w:t>Aoccdrnig to a rscheearch at an Elingsh</w:t>
      </w:r>
    </w:p>
    <w:p w14:paraId="3F1CE511" w14:textId="77777777" w:rsidR="00980334" w:rsidRDefault="00980334" w:rsidP="00980334">
      <w:r>
        <w:t>uinervtisy, it deosn't mttaer in waht oredr</w:t>
      </w:r>
    </w:p>
    <w:p w14:paraId="528C821C" w14:textId="77777777" w:rsidR="00980334" w:rsidRDefault="00980334" w:rsidP="00980334">
      <w:r>
        <w:t>the ltteers in a wrod are, the olny</w:t>
      </w:r>
    </w:p>
    <w:p w14:paraId="73684A34" w14:textId="77777777" w:rsidR="00980334" w:rsidRDefault="00980334" w:rsidP="00980334">
      <w:r>
        <w:t>iprmoatnt tihng is taht the frist and</w:t>
      </w:r>
    </w:p>
    <w:p w14:paraId="02F3AB86" w14:textId="77777777" w:rsidR="00980334" w:rsidRDefault="00980334" w:rsidP="00980334">
      <w:r>
        <w:t>lsat ltteer is at the rghit pclae.</w:t>
      </w:r>
    </w:p>
    <w:p w14:paraId="5907E641" w14:textId="77777777" w:rsidR="00980334" w:rsidRDefault="00980334" w:rsidP="00980334">
      <w:r>
        <w:t>The rset can be a toatl mses and you</w:t>
      </w:r>
    </w:p>
    <w:p w14:paraId="1F193CC2" w14:textId="77777777" w:rsidR="00980334" w:rsidRDefault="00980334" w:rsidP="00980334">
      <w:r>
        <w:t>can sitll raed it wouthit a porbelm.</w:t>
      </w:r>
    </w:p>
    <w:p w14:paraId="263CB399" w14:textId="77777777" w:rsidR="00980334" w:rsidRDefault="00980334" w:rsidP="00980334">
      <w:r>
        <w:t>Tihs is bcuseae we do not raed ervey</w:t>
      </w:r>
    </w:p>
    <w:p w14:paraId="01C2B540" w14:textId="77777777" w:rsidR="00980334" w:rsidRDefault="00980334" w:rsidP="00980334">
      <w:r>
        <w:t>lteter by itslef but the wrod as a wlohe.</w:t>
      </w:r>
    </w:p>
    <w:p w14:paraId="25B0025D" w14:textId="77777777" w:rsidR="00980334" w:rsidRDefault="00980334" w:rsidP="00980334"/>
    <w:p w14:paraId="6C576068" w14:textId="77777777" w:rsidR="00980334" w:rsidRDefault="00980334" w:rsidP="00980334">
      <w:r>
        <w:t>To be unnoticeable or</w:t>
      </w:r>
    </w:p>
    <w:p w14:paraId="6F1A7695" w14:textId="77777777" w:rsidR="00980334" w:rsidRDefault="00980334" w:rsidP="00980334">
      <w:r>
        <w:t>inconspicuous.</w:t>
      </w:r>
    </w:p>
    <w:p w14:paraId="65441542" w14:textId="77777777" w:rsidR="00980334" w:rsidRDefault="00980334" w:rsidP="00980334">
      <w:r>
        <w:t>• By staying visible in a setting</w:t>
      </w:r>
    </w:p>
    <w:p w14:paraId="7FF06ACD" w14:textId="77777777" w:rsidR="00980334" w:rsidRDefault="00980334" w:rsidP="00980334">
      <w:r>
        <w:t>that masks presence.</w:t>
      </w:r>
    </w:p>
    <w:p w14:paraId="453E34E8" w14:textId="77777777" w:rsidR="00980334" w:rsidRDefault="00980334" w:rsidP="00980334">
      <w:r>
        <w:t>• If you're in a natural setting,</w:t>
      </w:r>
    </w:p>
    <w:p w14:paraId="7E807AA0" w14:textId="77777777" w:rsidR="00980334" w:rsidRDefault="00980334" w:rsidP="00980334">
      <w:r>
        <w:t>wearing camouflage gear will</w:t>
      </w:r>
    </w:p>
    <w:p w14:paraId="21ED3DDE" w14:textId="77777777" w:rsidR="00980334" w:rsidRDefault="00980334" w:rsidP="00980334">
      <w:r>
        <w:t>allow you to blend in with</w:t>
      </w:r>
    </w:p>
    <w:p w14:paraId="256B3D4D" w14:textId="77777777" w:rsidR="00980334" w:rsidRDefault="00980334" w:rsidP="00980334">
      <w:r>
        <w:lastRenderedPageBreak/>
        <w:t>your environment.</w:t>
      </w:r>
    </w:p>
    <w:p w14:paraId="1E1B69AC" w14:textId="77777777" w:rsidR="00980334" w:rsidRDefault="00980334" w:rsidP="00980334">
      <w:r>
        <w:t>• Steganography ̶practice of</w:t>
      </w:r>
    </w:p>
    <w:p w14:paraId="1CB1B5E4" w14:textId="77777777" w:rsidR="00980334" w:rsidRDefault="00980334" w:rsidP="00980334">
      <w:r>
        <w:t>concealing messages or</w:t>
      </w:r>
    </w:p>
    <w:p w14:paraId="689BAD77" w14:textId="77777777" w:rsidR="00980334" w:rsidRDefault="00980334" w:rsidP="00980334">
      <w:r>
        <w:t>information within other nonsecret text or multi-media</w:t>
      </w:r>
    </w:p>
    <w:p w14:paraId="375A8C91" w14:textId="77777777" w:rsidR="00980334" w:rsidRDefault="00980334" w:rsidP="00980334">
      <w:r>
        <w:t>data</w:t>
      </w:r>
    </w:p>
    <w:p w14:paraId="27CF6474" w14:textId="77777777" w:rsidR="00980334" w:rsidRDefault="00980334" w:rsidP="00980334">
      <w:r>
        <w:t>Steganographic history starts from the Histories of Herodotus:</w:t>
      </w:r>
    </w:p>
    <w:p w14:paraId="5A4D7E72" w14:textId="77777777" w:rsidR="00980334" w:rsidRDefault="00980334" w:rsidP="00980334">
      <w:r>
        <w:t>Herodotus tells how Demeratus, a Greek at the Persian court, warned Sparta of</w:t>
      </w:r>
    </w:p>
    <w:p w14:paraId="69F8C01E" w14:textId="77777777" w:rsidR="00980334" w:rsidRDefault="00980334" w:rsidP="00980334">
      <w:r>
        <w:t>an imminent invasion by Xerxes, king of Persia: he removed the wax from a</w:t>
      </w:r>
    </w:p>
    <w:p w14:paraId="06EF1D89" w14:textId="77777777" w:rsidR="00980334" w:rsidRDefault="00980334" w:rsidP="00980334">
      <w:r>
        <w:t>writing tablet, wrote his message on the wood underneath and then covered the</w:t>
      </w:r>
    </w:p>
    <w:p w14:paraId="1E4CD40F" w14:textId="77777777" w:rsidR="00980334" w:rsidRDefault="00980334" w:rsidP="00980334">
      <w:r>
        <w:t>message with wax.</w:t>
      </w:r>
    </w:p>
    <w:p w14:paraId="046FFB46" w14:textId="77777777" w:rsidR="00980334" w:rsidRDefault="00980334" w:rsidP="00980334">
      <w:r>
        <w:t>Steganography - the hiding of data in other content types such as</w:t>
      </w:r>
    </w:p>
    <w:p w14:paraId="57076C44" w14:textId="77777777" w:rsidR="00980334" w:rsidRDefault="00980334" w:rsidP="00980334">
      <w:r>
        <w:t>images, audio-visual files, network traffic etc.</w:t>
      </w:r>
    </w:p>
    <w:p w14:paraId="52D1639D" w14:textId="77777777" w:rsidR="00980334" w:rsidRDefault="00980334" w:rsidP="00980334">
      <w:r>
        <w:t>• Stegomalware – concealing malware, concealing C&amp;C requests</w:t>
      </w:r>
    </w:p>
    <w:p w14:paraId="45E761FD" w14:textId="77777777" w:rsidR="00980334" w:rsidRDefault="00980334" w:rsidP="00980334">
      <w:r>
        <w:t>Payload – what you want to hide</w:t>
      </w:r>
    </w:p>
    <w:p w14:paraId="58A70C96" w14:textId="77777777" w:rsidR="00980334" w:rsidRDefault="00980334" w:rsidP="00980334">
      <w:r>
        <w:t>• Cover Object – what you use to hide the payload eg. image,</w:t>
      </w:r>
    </w:p>
    <w:p w14:paraId="1B9AC2FE" w14:textId="77777777" w:rsidR="00980334" w:rsidRDefault="00980334" w:rsidP="00980334">
      <w:r>
        <w:t>audio-visual, text files (but suitability varies)</w:t>
      </w:r>
    </w:p>
    <w:p w14:paraId="1B373E5A" w14:textId="77777777" w:rsidR="00980334" w:rsidRDefault="00980334" w:rsidP="00980334">
      <w:r>
        <w:t>• Stego Object – the resultant object with the hidden payload</w:t>
      </w:r>
    </w:p>
    <w:p w14:paraId="315FBF63" w14:textId="77777777" w:rsidR="00980334" w:rsidRDefault="00980334" w:rsidP="00980334">
      <w:r>
        <w:t>Aoccdrnig to a rscheearch at an Elingsh</w:t>
      </w:r>
    </w:p>
    <w:p w14:paraId="413E17C0" w14:textId="77777777" w:rsidR="00980334" w:rsidRDefault="00980334" w:rsidP="00980334">
      <w:r>
        <w:t>uinervtisy, it deosn't mttaer in waht oredr</w:t>
      </w:r>
    </w:p>
    <w:p w14:paraId="0621F1FA" w14:textId="77777777" w:rsidR="00980334" w:rsidRDefault="00980334" w:rsidP="00980334">
      <w:r>
        <w:t>the ltteers in a wrod are, the olny</w:t>
      </w:r>
    </w:p>
    <w:p w14:paraId="5F4CB366" w14:textId="77777777" w:rsidR="00980334" w:rsidRDefault="00980334" w:rsidP="00980334">
      <w:r>
        <w:t>iprmoatnt tihng is taht the frist and</w:t>
      </w:r>
    </w:p>
    <w:p w14:paraId="1C8B3702" w14:textId="77777777" w:rsidR="00980334" w:rsidRDefault="00980334" w:rsidP="00980334">
      <w:r>
        <w:t>lsat ltteer is at the rghit pclae.</w:t>
      </w:r>
    </w:p>
    <w:p w14:paraId="23CA113C" w14:textId="77777777" w:rsidR="00980334" w:rsidRDefault="00980334" w:rsidP="00980334">
      <w:r>
        <w:t>The rset can be a toatl mses and you</w:t>
      </w:r>
    </w:p>
    <w:p w14:paraId="1A03E58B" w14:textId="77777777" w:rsidR="00980334" w:rsidRDefault="00980334" w:rsidP="00980334">
      <w:r>
        <w:t>can sitll raed it wouthit a porbelm.</w:t>
      </w:r>
    </w:p>
    <w:p w14:paraId="2289C88F" w14:textId="77777777" w:rsidR="00980334" w:rsidRDefault="00980334" w:rsidP="00980334">
      <w:r>
        <w:t>Tihs is bcuseae we do not raed ervey</w:t>
      </w:r>
    </w:p>
    <w:p w14:paraId="1ADFDF3B" w14:textId="77777777" w:rsidR="00980334" w:rsidRDefault="00980334" w:rsidP="00980334">
      <w:r>
        <w:t>lteter by itslef but the wrod as a wlohe.</w:t>
      </w:r>
    </w:p>
    <w:p w14:paraId="1983A6A3" w14:textId="77777777" w:rsidR="00980334" w:rsidRDefault="00980334" w:rsidP="00980334"/>
    <w:p w14:paraId="6A9C8AA3" w14:textId="77777777" w:rsidR="00980334" w:rsidRDefault="00980334" w:rsidP="00980334">
      <w:r>
        <w:t>SECOND COPY</w:t>
      </w:r>
    </w:p>
    <w:p w14:paraId="127F7DBD" w14:textId="77777777" w:rsidR="00980334" w:rsidRDefault="00980334" w:rsidP="00980334">
      <w:r>
        <w:t>To be unnoticeable or</w:t>
      </w:r>
    </w:p>
    <w:p w14:paraId="40076C10" w14:textId="77777777" w:rsidR="00980334" w:rsidRDefault="00980334" w:rsidP="00980334">
      <w:r>
        <w:t>inconspicuous.</w:t>
      </w:r>
    </w:p>
    <w:p w14:paraId="77C988B0" w14:textId="77777777" w:rsidR="00980334" w:rsidRDefault="00980334" w:rsidP="00980334">
      <w:r>
        <w:t>• By staying visible in a setting</w:t>
      </w:r>
    </w:p>
    <w:p w14:paraId="098DB0D7" w14:textId="77777777" w:rsidR="00980334" w:rsidRDefault="00980334" w:rsidP="00980334">
      <w:r>
        <w:t>that masks presence.</w:t>
      </w:r>
    </w:p>
    <w:p w14:paraId="1BC5E6F9" w14:textId="77777777" w:rsidR="00980334" w:rsidRDefault="00980334" w:rsidP="00980334">
      <w:r>
        <w:t>• If you're in a natural setting,</w:t>
      </w:r>
    </w:p>
    <w:p w14:paraId="123AA125" w14:textId="77777777" w:rsidR="00980334" w:rsidRDefault="00980334" w:rsidP="00980334">
      <w:r>
        <w:t>wearing camouflage gear will</w:t>
      </w:r>
    </w:p>
    <w:p w14:paraId="6E44D53E" w14:textId="77777777" w:rsidR="00980334" w:rsidRDefault="00980334" w:rsidP="00980334">
      <w:r>
        <w:t>allow you to blend in with</w:t>
      </w:r>
    </w:p>
    <w:p w14:paraId="61B58C54" w14:textId="77777777" w:rsidR="00980334" w:rsidRDefault="00980334" w:rsidP="00980334">
      <w:r>
        <w:t>your environment.</w:t>
      </w:r>
    </w:p>
    <w:p w14:paraId="0CD5666F" w14:textId="77777777" w:rsidR="00980334" w:rsidRDefault="00980334" w:rsidP="00980334">
      <w:r>
        <w:t>• Steganography ̶practice of</w:t>
      </w:r>
    </w:p>
    <w:p w14:paraId="71C763B9" w14:textId="77777777" w:rsidR="00980334" w:rsidRDefault="00980334" w:rsidP="00980334">
      <w:r>
        <w:t>concealing messages or</w:t>
      </w:r>
    </w:p>
    <w:p w14:paraId="0949A147" w14:textId="77777777" w:rsidR="00980334" w:rsidRDefault="00980334" w:rsidP="00980334">
      <w:r>
        <w:t>information within other nonsecret text or multi-media</w:t>
      </w:r>
    </w:p>
    <w:p w14:paraId="68BCD803" w14:textId="77777777" w:rsidR="00980334" w:rsidRDefault="00980334" w:rsidP="00980334">
      <w:r>
        <w:t>data</w:t>
      </w:r>
    </w:p>
    <w:p w14:paraId="2FB7E646" w14:textId="77777777" w:rsidR="00980334" w:rsidRDefault="00980334" w:rsidP="00980334">
      <w:r>
        <w:t>Steganographic history starts from the Histories of Herodotus:</w:t>
      </w:r>
    </w:p>
    <w:p w14:paraId="3D09D695" w14:textId="77777777" w:rsidR="00980334" w:rsidRDefault="00980334" w:rsidP="00980334">
      <w:r>
        <w:t>Herodotus tells how Demeratus, a Greek at the Persian court, warned Sparta of</w:t>
      </w:r>
    </w:p>
    <w:p w14:paraId="3D79F316" w14:textId="77777777" w:rsidR="00980334" w:rsidRDefault="00980334" w:rsidP="00980334">
      <w:r>
        <w:t>an imminent invasion by Xerxes, king of Persia: he removed the wax from a</w:t>
      </w:r>
    </w:p>
    <w:p w14:paraId="0A6F6E7C" w14:textId="77777777" w:rsidR="00980334" w:rsidRDefault="00980334" w:rsidP="00980334">
      <w:r>
        <w:t>writing tablet, wrote his message on the wood underneath and then covered the</w:t>
      </w:r>
    </w:p>
    <w:p w14:paraId="6FEE3634" w14:textId="77777777" w:rsidR="00980334" w:rsidRDefault="00980334" w:rsidP="00980334">
      <w:r>
        <w:t>message with wax.</w:t>
      </w:r>
    </w:p>
    <w:p w14:paraId="20A25AB5" w14:textId="77777777" w:rsidR="00980334" w:rsidRDefault="00980334" w:rsidP="00980334">
      <w:r>
        <w:t>Steganography - the hiding of data in other content types such as</w:t>
      </w:r>
    </w:p>
    <w:p w14:paraId="0F7EA84D" w14:textId="77777777" w:rsidR="00980334" w:rsidRDefault="00980334" w:rsidP="00980334">
      <w:r>
        <w:t>images, audio-visual files, network traffic etc.</w:t>
      </w:r>
    </w:p>
    <w:p w14:paraId="090B3D96" w14:textId="77777777" w:rsidR="00980334" w:rsidRDefault="00980334" w:rsidP="00980334">
      <w:r>
        <w:t>• Stegomalware – concealing malware, concealing C&amp;C requests</w:t>
      </w:r>
    </w:p>
    <w:p w14:paraId="0F464C08" w14:textId="77777777" w:rsidR="00980334" w:rsidRDefault="00980334" w:rsidP="00980334">
      <w:r>
        <w:t>Payload – what you want to hide</w:t>
      </w:r>
    </w:p>
    <w:p w14:paraId="16DF8CA6" w14:textId="77777777" w:rsidR="00980334" w:rsidRDefault="00980334" w:rsidP="00980334">
      <w:r>
        <w:t>• Cover Object – what you use to hide the payload eg. image,</w:t>
      </w:r>
    </w:p>
    <w:p w14:paraId="1923898F" w14:textId="77777777" w:rsidR="00980334" w:rsidRDefault="00980334" w:rsidP="00980334">
      <w:r>
        <w:t>audio-visual, text files (but suitability varies)</w:t>
      </w:r>
    </w:p>
    <w:p w14:paraId="0360F0D8" w14:textId="77777777" w:rsidR="00980334" w:rsidRDefault="00980334" w:rsidP="00980334">
      <w:r>
        <w:t>• Stego Object – the resultant object with the hidden payload</w:t>
      </w:r>
    </w:p>
    <w:p w14:paraId="3904434B" w14:textId="77777777" w:rsidR="00980334" w:rsidRDefault="00980334" w:rsidP="00980334">
      <w:r>
        <w:lastRenderedPageBreak/>
        <w:t>Aoccdrnig to a rscheearch at an Elingsh</w:t>
      </w:r>
    </w:p>
    <w:p w14:paraId="73967041" w14:textId="77777777" w:rsidR="00980334" w:rsidRDefault="00980334" w:rsidP="00980334">
      <w:r>
        <w:t>uinervtisy, it deosn't mttaer in waht oredr</w:t>
      </w:r>
    </w:p>
    <w:p w14:paraId="6D5D6FE9" w14:textId="77777777" w:rsidR="00980334" w:rsidRDefault="00980334" w:rsidP="00980334">
      <w:r>
        <w:t>the ltteers in a wrod are, the olny</w:t>
      </w:r>
    </w:p>
    <w:p w14:paraId="349B390D" w14:textId="77777777" w:rsidR="00980334" w:rsidRDefault="00980334" w:rsidP="00980334">
      <w:r>
        <w:t>iprmoatnt tihng is taht the frist and</w:t>
      </w:r>
    </w:p>
    <w:p w14:paraId="41E887DB" w14:textId="77777777" w:rsidR="00980334" w:rsidRDefault="00980334" w:rsidP="00980334">
      <w:r>
        <w:t>lsat ltteer is at the rghit pclae.</w:t>
      </w:r>
    </w:p>
    <w:p w14:paraId="10B0B820" w14:textId="77777777" w:rsidR="00980334" w:rsidRDefault="00980334" w:rsidP="00980334">
      <w:r>
        <w:t>The rset can be a toatl mses and you</w:t>
      </w:r>
    </w:p>
    <w:p w14:paraId="669455C0" w14:textId="77777777" w:rsidR="00980334" w:rsidRDefault="00980334" w:rsidP="00980334">
      <w:r>
        <w:t>can sitll raed it wouthit a porbelm.</w:t>
      </w:r>
    </w:p>
    <w:p w14:paraId="63AA9471" w14:textId="77777777" w:rsidR="00980334" w:rsidRDefault="00980334" w:rsidP="00980334">
      <w:r>
        <w:t>Tihs is bcuseae we do not raed ervey</w:t>
      </w:r>
    </w:p>
    <w:p w14:paraId="220DB042" w14:textId="77777777" w:rsidR="00980334" w:rsidRDefault="00980334" w:rsidP="00980334">
      <w:r>
        <w:t>lteter by itslef but the wrod as a wlohe.</w:t>
      </w:r>
    </w:p>
    <w:p w14:paraId="022F9B76" w14:textId="77777777" w:rsidR="00980334" w:rsidRDefault="00980334" w:rsidP="00980334"/>
    <w:p w14:paraId="776BBC48" w14:textId="77777777" w:rsidR="00980334" w:rsidRDefault="00980334" w:rsidP="00980334">
      <w:r>
        <w:t>THIRD COPY</w:t>
      </w:r>
    </w:p>
    <w:p w14:paraId="7B22FBC2" w14:textId="77777777" w:rsidR="00980334" w:rsidRDefault="00980334" w:rsidP="00980334">
      <w:r>
        <w:t>To be unnoticeable or</w:t>
      </w:r>
    </w:p>
    <w:p w14:paraId="08213E16" w14:textId="77777777" w:rsidR="00980334" w:rsidRDefault="00980334" w:rsidP="00980334">
      <w:r>
        <w:t>inconspicuous.</w:t>
      </w:r>
    </w:p>
    <w:p w14:paraId="7E578829" w14:textId="77777777" w:rsidR="00980334" w:rsidRDefault="00980334" w:rsidP="00980334">
      <w:r>
        <w:t>• By staying visible in a setting</w:t>
      </w:r>
    </w:p>
    <w:p w14:paraId="7F0F999B" w14:textId="77777777" w:rsidR="00980334" w:rsidRDefault="00980334" w:rsidP="00980334">
      <w:r>
        <w:t>that masks presence.</w:t>
      </w:r>
    </w:p>
    <w:p w14:paraId="1484D44F" w14:textId="77777777" w:rsidR="00980334" w:rsidRDefault="00980334" w:rsidP="00980334">
      <w:r>
        <w:t>• If you're in a natural setting,</w:t>
      </w:r>
    </w:p>
    <w:p w14:paraId="46D19E0F" w14:textId="77777777" w:rsidR="00980334" w:rsidRDefault="00980334" w:rsidP="00980334">
      <w:r>
        <w:t>wearing camouflage gear will</w:t>
      </w:r>
    </w:p>
    <w:p w14:paraId="72A98A9A" w14:textId="77777777" w:rsidR="00980334" w:rsidRDefault="00980334" w:rsidP="00980334">
      <w:r>
        <w:t>allow you to blend in with</w:t>
      </w:r>
    </w:p>
    <w:p w14:paraId="6D371806" w14:textId="77777777" w:rsidR="00980334" w:rsidRDefault="00980334" w:rsidP="00980334">
      <w:r>
        <w:t>your environment.</w:t>
      </w:r>
    </w:p>
    <w:p w14:paraId="75A1958A" w14:textId="77777777" w:rsidR="00980334" w:rsidRDefault="00980334" w:rsidP="00980334">
      <w:r>
        <w:t>• Steganography ̶practice of</w:t>
      </w:r>
    </w:p>
    <w:p w14:paraId="52F2B69C" w14:textId="77777777" w:rsidR="00980334" w:rsidRDefault="00980334" w:rsidP="00980334">
      <w:r>
        <w:t>concealing messages or</w:t>
      </w:r>
    </w:p>
    <w:p w14:paraId="445452AB" w14:textId="77777777" w:rsidR="00980334" w:rsidRDefault="00980334" w:rsidP="00980334">
      <w:r>
        <w:t>information within other nonsecret text or multi-media</w:t>
      </w:r>
    </w:p>
    <w:p w14:paraId="71F43559" w14:textId="77777777" w:rsidR="00980334" w:rsidRDefault="00980334" w:rsidP="00980334">
      <w:r>
        <w:t>data</w:t>
      </w:r>
    </w:p>
    <w:p w14:paraId="40AF7F42" w14:textId="77777777" w:rsidR="00980334" w:rsidRDefault="00980334" w:rsidP="00980334">
      <w:r>
        <w:t>Steganographic history starts from the Histories of Herodotus:</w:t>
      </w:r>
    </w:p>
    <w:p w14:paraId="27B1DE6B" w14:textId="77777777" w:rsidR="00980334" w:rsidRDefault="00980334" w:rsidP="00980334">
      <w:r>
        <w:t>Herodotus tells how Demeratus, a Greek at the Persian court, warned Sparta of</w:t>
      </w:r>
    </w:p>
    <w:p w14:paraId="6DAE87BC" w14:textId="77777777" w:rsidR="00980334" w:rsidRDefault="00980334" w:rsidP="00980334">
      <w:r>
        <w:t>an imminent invasion by Xerxes, king of Persia: he removed the wax from a</w:t>
      </w:r>
    </w:p>
    <w:p w14:paraId="5B9A2178" w14:textId="77777777" w:rsidR="00980334" w:rsidRDefault="00980334" w:rsidP="00980334">
      <w:r>
        <w:lastRenderedPageBreak/>
        <w:t>writing tablet, wrote his message on the wood underneath and then covered the</w:t>
      </w:r>
    </w:p>
    <w:p w14:paraId="4302E145" w14:textId="77777777" w:rsidR="00980334" w:rsidRDefault="00980334" w:rsidP="00980334">
      <w:r>
        <w:t>message with wax.</w:t>
      </w:r>
    </w:p>
    <w:p w14:paraId="6088E463" w14:textId="77777777" w:rsidR="00980334" w:rsidRDefault="00980334" w:rsidP="00980334">
      <w:r>
        <w:t>Steganography - the hiding of data in other content types such as</w:t>
      </w:r>
    </w:p>
    <w:p w14:paraId="7EAE9F60" w14:textId="77777777" w:rsidR="00980334" w:rsidRDefault="00980334" w:rsidP="00980334">
      <w:r>
        <w:t>images, audio-visual files, network traffic etc.</w:t>
      </w:r>
    </w:p>
    <w:p w14:paraId="0C2517EB" w14:textId="77777777" w:rsidR="00980334" w:rsidRDefault="00980334" w:rsidP="00980334">
      <w:r>
        <w:t>• Stegomalware – concealing malware, concealing C&amp;C requests</w:t>
      </w:r>
    </w:p>
    <w:p w14:paraId="06135789" w14:textId="77777777" w:rsidR="00980334" w:rsidRDefault="00980334" w:rsidP="00980334">
      <w:r>
        <w:t>Payload – what you want to hide</w:t>
      </w:r>
    </w:p>
    <w:p w14:paraId="2F11C8FC" w14:textId="77777777" w:rsidR="00980334" w:rsidRDefault="00980334" w:rsidP="00980334">
      <w:r>
        <w:t>• Cover Object – what you use to hide the payload eg. image,</w:t>
      </w:r>
    </w:p>
    <w:p w14:paraId="58583773" w14:textId="77777777" w:rsidR="00980334" w:rsidRDefault="00980334" w:rsidP="00980334">
      <w:r>
        <w:t>audio-visual, text files (but suitability varies)</w:t>
      </w:r>
    </w:p>
    <w:p w14:paraId="4B5410B1" w14:textId="77777777" w:rsidR="00980334" w:rsidRDefault="00980334" w:rsidP="00980334">
      <w:r>
        <w:t>• Stego Object – the resultant object with the hidden payload</w:t>
      </w:r>
    </w:p>
    <w:p w14:paraId="73112EF0" w14:textId="77777777" w:rsidR="00980334" w:rsidRDefault="00980334" w:rsidP="00980334">
      <w:r>
        <w:t>Aoccdrnig to a rscheearch at an Elingsh</w:t>
      </w:r>
    </w:p>
    <w:p w14:paraId="7542A8D1" w14:textId="77777777" w:rsidR="00980334" w:rsidRDefault="00980334" w:rsidP="00980334">
      <w:r>
        <w:t>uinervtisy, it deosn't mttaer in waht oredr</w:t>
      </w:r>
    </w:p>
    <w:p w14:paraId="19534F0B" w14:textId="77777777" w:rsidR="00980334" w:rsidRDefault="00980334" w:rsidP="00980334">
      <w:r>
        <w:t>the ltteers in a wrod are, the olny</w:t>
      </w:r>
    </w:p>
    <w:p w14:paraId="2C0C08E0" w14:textId="77777777" w:rsidR="00980334" w:rsidRDefault="00980334" w:rsidP="00980334">
      <w:r>
        <w:t>iprmoatnt tihng is taht the frist and</w:t>
      </w:r>
    </w:p>
    <w:p w14:paraId="64BD55D6" w14:textId="77777777" w:rsidR="00980334" w:rsidRDefault="00980334" w:rsidP="00980334">
      <w:r>
        <w:t>lsat ltteer is at the rghit pclae.</w:t>
      </w:r>
    </w:p>
    <w:p w14:paraId="4E92D220" w14:textId="77777777" w:rsidR="00980334" w:rsidRDefault="00980334" w:rsidP="00980334">
      <w:r>
        <w:t>The rset can be a toatl mses and you</w:t>
      </w:r>
    </w:p>
    <w:p w14:paraId="7193F83A" w14:textId="77777777" w:rsidR="00980334" w:rsidRDefault="00980334" w:rsidP="00980334">
      <w:r>
        <w:t>can sitll raed it wouthit a porbelm.</w:t>
      </w:r>
    </w:p>
    <w:p w14:paraId="54A6CAC5" w14:textId="77777777" w:rsidR="00980334" w:rsidRDefault="00980334" w:rsidP="00980334">
      <w:r>
        <w:t>Tihs is bcuseae we do not raed ervey</w:t>
      </w:r>
    </w:p>
    <w:p w14:paraId="1DBDD198" w14:textId="77777777" w:rsidR="00980334" w:rsidRDefault="00980334" w:rsidP="00980334">
      <w:r>
        <w:t>lteter by itslef but the wrod as a wlohe.</w:t>
      </w:r>
    </w:p>
    <w:p w14:paraId="161E6886" w14:textId="77777777" w:rsidR="00980334" w:rsidRDefault="00980334" w:rsidP="00980334"/>
    <w:p w14:paraId="279C87EA" w14:textId="77777777" w:rsidR="00980334" w:rsidRDefault="00980334" w:rsidP="00980334">
      <w:r>
        <w:t>FOURTH COPY</w:t>
      </w:r>
    </w:p>
    <w:p w14:paraId="3B16EE6E" w14:textId="77777777" w:rsidR="00980334" w:rsidRDefault="00980334" w:rsidP="00980334">
      <w:r>
        <w:t>To be unnoticeable or</w:t>
      </w:r>
    </w:p>
    <w:p w14:paraId="79C5C44E" w14:textId="77777777" w:rsidR="00980334" w:rsidRDefault="00980334" w:rsidP="00980334">
      <w:r>
        <w:t>inconspicuous.</w:t>
      </w:r>
    </w:p>
    <w:p w14:paraId="3308D614" w14:textId="77777777" w:rsidR="00980334" w:rsidRDefault="00980334" w:rsidP="00980334">
      <w:r>
        <w:t>• By staying visible in a setting</w:t>
      </w:r>
    </w:p>
    <w:p w14:paraId="75098CE9" w14:textId="77777777" w:rsidR="00980334" w:rsidRDefault="00980334" w:rsidP="00980334">
      <w:r>
        <w:t>that masks presence.</w:t>
      </w:r>
    </w:p>
    <w:p w14:paraId="0A6FCA13" w14:textId="77777777" w:rsidR="00980334" w:rsidRDefault="00980334" w:rsidP="00980334">
      <w:r>
        <w:t>• If you're in a natural setting,</w:t>
      </w:r>
    </w:p>
    <w:p w14:paraId="7DA7DF17" w14:textId="77777777" w:rsidR="00980334" w:rsidRDefault="00980334" w:rsidP="00980334">
      <w:r>
        <w:t>wearing camouflage gear will</w:t>
      </w:r>
    </w:p>
    <w:p w14:paraId="2C266B4B" w14:textId="77777777" w:rsidR="00980334" w:rsidRDefault="00980334" w:rsidP="00980334">
      <w:r>
        <w:lastRenderedPageBreak/>
        <w:t>allow you to blend in with</w:t>
      </w:r>
    </w:p>
    <w:p w14:paraId="58EEF27D" w14:textId="77777777" w:rsidR="00980334" w:rsidRDefault="00980334" w:rsidP="00980334">
      <w:r>
        <w:t>your environment.</w:t>
      </w:r>
    </w:p>
    <w:p w14:paraId="61D981DF" w14:textId="77777777" w:rsidR="00980334" w:rsidRDefault="00980334" w:rsidP="00980334">
      <w:r>
        <w:t>• Steganography ̶practice of</w:t>
      </w:r>
    </w:p>
    <w:p w14:paraId="70582765" w14:textId="77777777" w:rsidR="00980334" w:rsidRDefault="00980334" w:rsidP="00980334">
      <w:r>
        <w:t>concealing messages or</w:t>
      </w:r>
    </w:p>
    <w:p w14:paraId="00EC304D" w14:textId="77777777" w:rsidR="00980334" w:rsidRDefault="00980334" w:rsidP="00980334">
      <w:r>
        <w:t>information within other nonsecret text or multi-media</w:t>
      </w:r>
    </w:p>
    <w:p w14:paraId="0005AEF4" w14:textId="77777777" w:rsidR="00980334" w:rsidRDefault="00980334" w:rsidP="00980334">
      <w:r>
        <w:t>data</w:t>
      </w:r>
    </w:p>
    <w:p w14:paraId="751563DC" w14:textId="77777777" w:rsidR="00980334" w:rsidRDefault="00980334" w:rsidP="00980334">
      <w:r>
        <w:t>Steganographic history starts from the Histories of Herodotus:</w:t>
      </w:r>
    </w:p>
    <w:p w14:paraId="50A4F47B" w14:textId="77777777" w:rsidR="00980334" w:rsidRDefault="00980334" w:rsidP="00980334">
      <w:r>
        <w:t>Herodotus tells how Demeratus, a Greek at the Persian court, warned Sparta of</w:t>
      </w:r>
    </w:p>
    <w:p w14:paraId="6343E27B" w14:textId="77777777" w:rsidR="00980334" w:rsidRDefault="00980334" w:rsidP="00980334">
      <w:r>
        <w:t>an imminent invasion by Xerxes, king of Persia: he removed the wax from a</w:t>
      </w:r>
    </w:p>
    <w:p w14:paraId="3E5473AE" w14:textId="77777777" w:rsidR="00980334" w:rsidRDefault="00980334" w:rsidP="00980334">
      <w:r>
        <w:t>writing tablet, wrote his message on the wood underneath and then covered the</w:t>
      </w:r>
    </w:p>
    <w:p w14:paraId="48E6C2BC" w14:textId="77777777" w:rsidR="00980334" w:rsidRDefault="00980334" w:rsidP="00980334">
      <w:r>
        <w:t>message with wax.</w:t>
      </w:r>
    </w:p>
    <w:p w14:paraId="57C98F0C" w14:textId="77777777" w:rsidR="00980334" w:rsidRDefault="00980334" w:rsidP="00980334">
      <w:r>
        <w:t>Steganography - the hiding of data in other content types such as</w:t>
      </w:r>
    </w:p>
    <w:p w14:paraId="6A8196A6" w14:textId="77777777" w:rsidR="00980334" w:rsidRDefault="00980334" w:rsidP="00980334">
      <w:r>
        <w:t>images, audio-visual files, network traffic etc.</w:t>
      </w:r>
    </w:p>
    <w:p w14:paraId="087D4F9A" w14:textId="77777777" w:rsidR="00980334" w:rsidRDefault="00980334" w:rsidP="00980334">
      <w:r>
        <w:t>• Stegomalware – concealing malware, concealing C&amp;C requests</w:t>
      </w:r>
    </w:p>
    <w:p w14:paraId="4A636CA2" w14:textId="77777777" w:rsidR="00980334" w:rsidRDefault="00980334" w:rsidP="00980334">
      <w:r>
        <w:t>Payload – what you want to hide</w:t>
      </w:r>
    </w:p>
    <w:p w14:paraId="634B6AB3" w14:textId="77777777" w:rsidR="00980334" w:rsidRDefault="00980334" w:rsidP="00980334">
      <w:r>
        <w:t>• Cover Object – what you use to hide the payload eg. image,</w:t>
      </w:r>
    </w:p>
    <w:p w14:paraId="5F494BC9" w14:textId="77777777" w:rsidR="00980334" w:rsidRDefault="00980334" w:rsidP="00980334">
      <w:r>
        <w:t>audio-visual, text files (but suitability varies)</w:t>
      </w:r>
    </w:p>
    <w:p w14:paraId="19ED5A67" w14:textId="77777777" w:rsidR="00980334" w:rsidRDefault="00980334" w:rsidP="00980334">
      <w:r>
        <w:t>• Stego Object – the resultant object with the hidden payload</w:t>
      </w:r>
    </w:p>
    <w:p w14:paraId="41B1E8FA" w14:textId="77777777" w:rsidR="00980334" w:rsidRDefault="00980334" w:rsidP="00980334">
      <w:r>
        <w:t>Aoccdrnig to a rscheearch at an Elingsh</w:t>
      </w:r>
    </w:p>
    <w:p w14:paraId="61438434" w14:textId="77777777" w:rsidR="00980334" w:rsidRDefault="00980334" w:rsidP="00980334">
      <w:r>
        <w:t>uinervtisy, it deosn't mttaer in waht oredr</w:t>
      </w:r>
    </w:p>
    <w:p w14:paraId="7633A05F" w14:textId="77777777" w:rsidR="00980334" w:rsidRDefault="00980334" w:rsidP="00980334">
      <w:r>
        <w:t>the ltteers in a wrod are, the olny</w:t>
      </w:r>
    </w:p>
    <w:p w14:paraId="359C426A" w14:textId="77777777" w:rsidR="00980334" w:rsidRDefault="00980334" w:rsidP="00980334">
      <w:r>
        <w:t>iprmoatnt tihng is taht the frist and</w:t>
      </w:r>
    </w:p>
    <w:p w14:paraId="46ACB78C" w14:textId="77777777" w:rsidR="00980334" w:rsidRDefault="00980334" w:rsidP="00980334">
      <w:r>
        <w:t>lsat ltteer is at the rghit pclae.</w:t>
      </w:r>
    </w:p>
    <w:p w14:paraId="6B0A43EF" w14:textId="77777777" w:rsidR="00980334" w:rsidRDefault="00980334" w:rsidP="00980334">
      <w:r>
        <w:t>The rset can be a toatl mses and you</w:t>
      </w:r>
    </w:p>
    <w:p w14:paraId="03DD0C02" w14:textId="77777777" w:rsidR="00980334" w:rsidRDefault="00980334" w:rsidP="00980334">
      <w:r>
        <w:t>can sitll raed it wouthit a porbelm.</w:t>
      </w:r>
    </w:p>
    <w:p w14:paraId="522256A8" w14:textId="77777777" w:rsidR="00980334" w:rsidRDefault="00980334" w:rsidP="00980334">
      <w:r>
        <w:t>Tihs is bcuseae we do not raed ervey</w:t>
      </w:r>
    </w:p>
    <w:p w14:paraId="0A635223" w14:textId="77777777" w:rsidR="00980334" w:rsidRDefault="00980334" w:rsidP="00980334">
      <w:r>
        <w:lastRenderedPageBreak/>
        <w:t>lteter by itslef but the wrod as a wlohe.</w:t>
      </w:r>
    </w:p>
    <w:p w14:paraId="1F52B9CC" w14:textId="77777777" w:rsidR="00980334" w:rsidRDefault="00980334" w:rsidP="00980334"/>
    <w:p w14:paraId="43AE799C" w14:textId="77777777" w:rsidR="00980334" w:rsidRDefault="00980334" w:rsidP="00980334">
      <w:r>
        <w:t>FIFTH COPY</w:t>
      </w:r>
    </w:p>
    <w:p w14:paraId="177C3FD9" w14:textId="77777777" w:rsidR="00980334" w:rsidRDefault="00980334" w:rsidP="00980334">
      <w:r>
        <w:t>To be unnoticeable or</w:t>
      </w:r>
    </w:p>
    <w:p w14:paraId="14AA2A12" w14:textId="77777777" w:rsidR="00980334" w:rsidRDefault="00980334" w:rsidP="00980334">
      <w:r>
        <w:t>inconspicuous.</w:t>
      </w:r>
    </w:p>
    <w:p w14:paraId="5F1CBDE4" w14:textId="77777777" w:rsidR="00980334" w:rsidRDefault="00980334" w:rsidP="00980334">
      <w:r>
        <w:t>• By staying visible in a setting</w:t>
      </w:r>
    </w:p>
    <w:p w14:paraId="6CADCD5C" w14:textId="77777777" w:rsidR="00980334" w:rsidRDefault="00980334" w:rsidP="00980334">
      <w:r>
        <w:t>that masks presence.</w:t>
      </w:r>
    </w:p>
    <w:p w14:paraId="62AC3416" w14:textId="77777777" w:rsidR="00980334" w:rsidRDefault="00980334" w:rsidP="00980334">
      <w:r>
        <w:t>• If you're in a natural setting,</w:t>
      </w:r>
    </w:p>
    <w:p w14:paraId="03571EF7" w14:textId="77777777" w:rsidR="00980334" w:rsidRDefault="00980334" w:rsidP="00980334">
      <w:r>
        <w:t>wearing camouflage gear will</w:t>
      </w:r>
    </w:p>
    <w:p w14:paraId="404B9D95" w14:textId="77777777" w:rsidR="00980334" w:rsidRDefault="00980334" w:rsidP="00980334">
      <w:r>
        <w:t>allow you to blend in with</w:t>
      </w:r>
    </w:p>
    <w:p w14:paraId="2FE92B48" w14:textId="77777777" w:rsidR="00980334" w:rsidRDefault="00980334" w:rsidP="00980334">
      <w:r>
        <w:t>your environment.</w:t>
      </w:r>
    </w:p>
    <w:p w14:paraId="1F2E2DF1" w14:textId="77777777" w:rsidR="00980334" w:rsidRDefault="00980334" w:rsidP="00980334">
      <w:r>
        <w:t>• Steganography ̶practice of</w:t>
      </w:r>
    </w:p>
    <w:p w14:paraId="49A546A6" w14:textId="77777777" w:rsidR="00980334" w:rsidRDefault="00980334" w:rsidP="00980334">
      <w:r>
        <w:t>concealing messages or</w:t>
      </w:r>
    </w:p>
    <w:p w14:paraId="64942ECF" w14:textId="77777777" w:rsidR="00980334" w:rsidRDefault="00980334" w:rsidP="00980334">
      <w:r>
        <w:t>information within other nonsecret text or multi-media</w:t>
      </w:r>
    </w:p>
    <w:p w14:paraId="23D4B99B" w14:textId="77777777" w:rsidR="00980334" w:rsidRDefault="00980334" w:rsidP="00980334">
      <w:r>
        <w:t>data</w:t>
      </w:r>
    </w:p>
    <w:p w14:paraId="32E13332" w14:textId="77777777" w:rsidR="00980334" w:rsidRDefault="00980334" w:rsidP="00980334">
      <w:r>
        <w:t>Steganographic history starts from the Histories of Herodotus:</w:t>
      </w:r>
    </w:p>
    <w:p w14:paraId="0475CE5F" w14:textId="77777777" w:rsidR="00980334" w:rsidRDefault="00980334" w:rsidP="00980334">
      <w:r>
        <w:t>Herodotus tells how Demeratus, a Greek at the Persian court, warned Sparta of</w:t>
      </w:r>
    </w:p>
    <w:p w14:paraId="367AD7BF" w14:textId="77777777" w:rsidR="00980334" w:rsidRDefault="00980334" w:rsidP="00980334">
      <w:r>
        <w:t>an imminent invasion by Xerxes, king of Persia: he removed the wax from a</w:t>
      </w:r>
    </w:p>
    <w:p w14:paraId="21B38DEF" w14:textId="77777777" w:rsidR="00980334" w:rsidRDefault="00980334" w:rsidP="00980334">
      <w:r>
        <w:t>writing tablet, wrote his message on the wood underneath and then covered the</w:t>
      </w:r>
    </w:p>
    <w:p w14:paraId="0058D19C" w14:textId="77777777" w:rsidR="00980334" w:rsidRDefault="00980334" w:rsidP="00980334">
      <w:r>
        <w:t>message with wax.</w:t>
      </w:r>
    </w:p>
    <w:p w14:paraId="6A6E0198" w14:textId="77777777" w:rsidR="00980334" w:rsidRDefault="00980334" w:rsidP="00980334">
      <w:r>
        <w:t>Steganography - the hiding of data in other content types such as</w:t>
      </w:r>
    </w:p>
    <w:p w14:paraId="19401FB4" w14:textId="77777777" w:rsidR="00980334" w:rsidRDefault="00980334" w:rsidP="00980334">
      <w:r>
        <w:t>images, audio-visual files, network traffic etc.</w:t>
      </w:r>
    </w:p>
    <w:p w14:paraId="4C0D0B71" w14:textId="77777777" w:rsidR="00980334" w:rsidRDefault="00980334" w:rsidP="00980334">
      <w:r>
        <w:t>• Stegomalware – concealing malware, concealing C&amp;C requests</w:t>
      </w:r>
    </w:p>
    <w:p w14:paraId="2B7CB9BB" w14:textId="77777777" w:rsidR="00980334" w:rsidRDefault="00980334" w:rsidP="00980334">
      <w:r>
        <w:t>Payload – what you want to hide</w:t>
      </w:r>
    </w:p>
    <w:p w14:paraId="6AEDFFF1" w14:textId="77777777" w:rsidR="00980334" w:rsidRDefault="00980334" w:rsidP="00980334">
      <w:r>
        <w:t>• Cover Object – what you use to hide the payload eg. image,</w:t>
      </w:r>
    </w:p>
    <w:p w14:paraId="4780A58E" w14:textId="77777777" w:rsidR="00980334" w:rsidRDefault="00980334" w:rsidP="00980334">
      <w:r>
        <w:t>audio-visual, text files (but suitability varies)</w:t>
      </w:r>
    </w:p>
    <w:p w14:paraId="2D5C0CBB" w14:textId="77777777" w:rsidR="00980334" w:rsidRDefault="00980334" w:rsidP="00980334">
      <w:r>
        <w:lastRenderedPageBreak/>
        <w:t>• Stego Object – the resultant object with the hidden payload</w:t>
      </w:r>
    </w:p>
    <w:p w14:paraId="3F613B19" w14:textId="77777777" w:rsidR="00980334" w:rsidRDefault="00980334" w:rsidP="00980334">
      <w:r>
        <w:t>Aoccdrnig to a rscheearch at an Elingsh</w:t>
      </w:r>
    </w:p>
    <w:p w14:paraId="10250DC5" w14:textId="77777777" w:rsidR="00980334" w:rsidRDefault="00980334" w:rsidP="00980334">
      <w:r>
        <w:t>uinervtisy, it deosn't mttaer in waht oredr</w:t>
      </w:r>
    </w:p>
    <w:p w14:paraId="788DF051" w14:textId="77777777" w:rsidR="00980334" w:rsidRDefault="00980334" w:rsidP="00980334">
      <w:r>
        <w:t>the ltteers in a wrod are, the olny</w:t>
      </w:r>
    </w:p>
    <w:p w14:paraId="784944A4" w14:textId="77777777" w:rsidR="00980334" w:rsidRDefault="00980334" w:rsidP="00980334">
      <w:r>
        <w:t>iprmoatnt tihng is taht the frist and</w:t>
      </w:r>
    </w:p>
    <w:p w14:paraId="2DDB331A" w14:textId="77777777" w:rsidR="00980334" w:rsidRDefault="00980334" w:rsidP="00980334">
      <w:r>
        <w:t>lsat ltteer is at the rghit pclae.</w:t>
      </w:r>
    </w:p>
    <w:p w14:paraId="4D443919" w14:textId="77777777" w:rsidR="00980334" w:rsidRDefault="00980334" w:rsidP="00980334">
      <w:r>
        <w:t>The rset can be a toatl mses and you</w:t>
      </w:r>
    </w:p>
    <w:p w14:paraId="4D4F46F4" w14:textId="77777777" w:rsidR="00980334" w:rsidRDefault="00980334" w:rsidP="00980334">
      <w:r>
        <w:t>can sitll raed it wouthit a porbelm.</w:t>
      </w:r>
    </w:p>
    <w:p w14:paraId="7561D46E" w14:textId="77777777" w:rsidR="00980334" w:rsidRDefault="00980334" w:rsidP="00980334">
      <w:r>
        <w:t>Tihs is bcuseae we do not raed ervey</w:t>
      </w:r>
    </w:p>
    <w:p w14:paraId="451F7F57" w14:textId="77777777" w:rsidR="00980334" w:rsidRDefault="00980334" w:rsidP="00980334">
      <w:r>
        <w:t>lteter by itslef but the wrod as a wlohe.</w:t>
      </w:r>
    </w:p>
    <w:p w14:paraId="6464FE5A" w14:textId="77777777" w:rsidR="00980334" w:rsidRDefault="00980334" w:rsidP="00980334"/>
    <w:p w14:paraId="117EA30E" w14:textId="77777777" w:rsidR="00980334" w:rsidRDefault="00980334" w:rsidP="00980334">
      <w:r>
        <w:t>SIX COPY</w:t>
      </w:r>
    </w:p>
    <w:p w14:paraId="42421A31" w14:textId="77777777" w:rsidR="00980334" w:rsidRDefault="00980334" w:rsidP="00980334">
      <w:r>
        <w:t>To be unnoticeable or</w:t>
      </w:r>
    </w:p>
    <w:p w14:paraId="7CF395ED" w14:textId="77777777" w:rsidR="00980334" w:rsidRDefault="00980334" w:rsidP="00980334">
      <w:r>
        <w:t>inconspicuous.</w:t>
      </w:r>
    </w:p>
    <w:p w14:paraId="27CB93EB" w14:textId="77777777" w:rsidR="00980334" w:rsidRDefault="00980334" w:rsidP="00980334">
      <w:r>
        <w:t>• By staying visible in a setting</w:t>
      </w:r>
    </w:p>
    <w:p w14:paraId="47F66AB9" w14:textId="77777777" w:rsidR="00980334" w:rsidRDefault="00980334" w:rsidP="00980334">
      <w:r>
        <w:t>that masks presence.</w:t>
      </w:r>
    </w:p>
    <w:p w14:paraId="53691891" w14:textId="77777777" w:rsidR="00980334" w:rsidRDefault="00980334" w:rsidP="00980334">
      <w:r>
        <w:t>• If you're in a natural setting,</w:t>
      </w:r>
    </w:p>
    <w:p w14:paraId="01E058F5" w14:textId="77777777" w:rsidR="00980334" w:rsidRDefault="00980334" w:rsidP="00980334">
      <w:r>
        <w:t>wearing camouflage gear will</w:t>
      </w:r>
    </w:p>
    <w:p w14:paraId="16C16029" w14:textId="77777777" w:rsidR="00980334" w:rsidRDefault="00980334" w:rsidP="00980334">
      <w:r>
        <w:t>allow you to blend in with</w:t>
      </w:r>
    </w:p>
    <w:p w14:paraId="1392BE5F" w14:textId="77777777" w:rsidR="00980334" w:rsidRDefault="00980334" w:rsidP="00980334">
      <w:r>
        <w:t>your environment.</w:t>
      </w:r>
    </w:p>
    <w:p w14:paraId="7F9DF2D6" w14:textId="77777777" w:rsidR="00980334" w:rsidRDefault="00980334" w:rsidP="00980334">
      <w:r>
        <w:t>• Steganography ̶practice of</w:t>
      </w:r>
    </w:p>
    <w:p w14:paraId="697A0203" w14:textId="77777777" w:rsidR="00980334" w:rsidRDefault="00980334" w:rsidP="00980334">
      <w:r>
        <w:t>concealing messages or</w:t>
      </w:r>
    </w:p>
    <w:p w14:paraId="08AC1A1D" w14:textId="77777777" w:rsidR="00980334" w:rsidRDefault="00980334" w:rsidP="00980334">
      <w:r>
        <w:t>information within other nonsecret text or multi-media</w:t>
      </w:r>
    </w:p>
    <w:p w14:paraId="4D728906" w14:textId="77777777" w:rsidR="00980334" w:rsidRDefault="00980334" w:rsidP="00980334">
      <w:r>
        <w:t>data</w:t>
      </w:r>
    </w:p>
    <w:p w14:paraId="3DFF97C0" w14:textId="77777777" w:rsidR="00980334" w:rsidRDefault="00980334" w:rsidP="00980334">
      <w:r>
        <w:t>Steganographic history starts from the Histories of Herodotus:</w:t>
      </w:r>
    </w:p>
    <w:p w14:paraId="116D8229" w14:textId="77777777" w:rsidR="00980334" w:rsidRDefault="00980334" w:rsidP="00980334">
      <w:r>
        <w:t>Herodotus tells how Demeratus, a Greek at the Persian court, warned Sparta of</w:t>
      </w:r>
    </w:p>
    <w:p w14:paraId="31271777" w14:textId="77777777" w:rsidR="00980334" w:rsidRDefault="00980334" w:rsidP="00980334">
      <w:r>
        <w:lastRenderedPageBreak/>
        <w:t>an imminent invasion by Xerxes, king of Persia: he removed the wax from a</w:t>
      </w:r>
    </w:p>
    <w:p w14:paraId="43BC0F64" w14:textId="77777777" w:rsidR="00980334" w:rsidRDefault="00980334" w:rsidP="00980334">
      <w:r>
        <w:t>writing tablet, wrote his message on the wood underneath and then covered the</w:t>
      </w:r>
    </w:p>
    <w:p w14:paraId="20A73D08" w14:textId="77777777" w:rsidR="00980334" w:rsidRDefault="00980334" w:rsidP="00980334">
      <w:r>
        <w:t>message with wax.</w:t>
      </w:r>
    </w:p>
    <w:p w14:paraId="4ADD1D3E" w14:textId="77777777" w:rsidR="00980334" w:rsidRDefault="00980334" w:rsidP="00980334">
      <w:r>
        <w:t>Steganography - the hiding of data in other content types such as</w:t>
      </w:r>
    </w:p>
    <w:p w14:paraId="1FB7BC5A" w14:textId="77777777" w:rsidR="00980334" w:rsidRDefault="00980334" w:rsidP="00980334">
      <w:r>
        <w:t>images, audio-visual files, network traffic etc.</w:t>
      </w:r>
    </w:p>
    <w:p w14:paraId="66C18097" w14:textId="77777777" w:rsidR="00980334" w:rsidRDefault="00980334" w:rsidP="00980334">
      <w:r>
        <w:t>• Stegomalware – concealing malware, concealing C&amp;C requests</w:t>
      </w:r>
    </w:p>
    <w:p w14:paraId="286F0E07" w14:textId="77777777" w:rsidR="00980334" w:rsidRDefault="00980334" w:rsidP="00980334">
      <w:r>
        <w:t>Payload – what you want to hide</w:t>
      </w:r>
    </w:p>
    <w:p w14:paraId="4779EEF8" w14:textId="77777777" w:rsidR="00980334" w:rsidRDefault="00980334" w:rsidP="00980334">
      <w:r>
        <w:t>• Cover Object – what you use to hide the payload eg. image,</w:t>
      </w:r>
    </w:p>
    <w:p w14:paraId="2BD1846D" w14:textId="77777777" w:rsidR="00980334" w:rsidRDefault="00980334" w:rsidP="00980334">
      <w:r>
        <w:t>audio-visual, text files (but suitability varies)</w:t>
      </w:r>
    </w:p>
    <w:p w14:paraId="1FD20565" w14:textId="77777777" w:rsidR="00980334" w:rsidRDefault="00980334" w:rsidP="00980334">
      <w:r>
        <w:t>• Stego Object – the resultant object with the hidden payload</w:t>
      </w:r>
    </w:p>
    <w:p w14:paraId="5725A538" w14:textId="77777777" w:rsidR="00980334" w:rsidRDefault="00980334" w:rsidP="00980334">
      <w:r>
        <w:t>Aoccdrnig to a rscheearch at an Elingsh</w:t>
      </w:r>
    </w:p>
    <w:p w14:paraId="5A4031A7" w14:textId="77777777" w:rsidR="00980334" w:rsidRDefault="00980334" w:rsidP="00980334">
      <w:r>
        <w:t>uinervtisy, it deosn't mttaer in waht oredr</w:t>
      </w:r>
    </w:p>
    <w:p w14:paraId="6BBDCB7A" w14:textId="77777777" w:rsidR="00980334" w:rsidRDefault="00980334" w:rsidP="00980334">
      <w:r>
        <w:t>the ltteers in a wrod are, the olny</w:t>
      </w:r>
    </w:p>
    <w:p w14:paraId="6B33F22A" w14:textId="77777777" w:rsidR="00980334" w:rsidRDefault="00980334" w:rsidP="00980334">
      <w:r>
        <w:t>iprmoatnt tihng is taht the frist and</w:t>
      </w:r>
    </w:p>
    <w:p w14:paraId="42DE365C" w14:textId="77777777" w:rsidR="00980334" w:rsidRDefault="00980334" w:rsidP="00980334">
      <w:r>
        <w:t>lsat ltteer is at the rghit pclae.</w:t>
      </w:r>
    </w:p>
    <w:p w14:paraId="61D8400F" w14:textId="77777777" w:rsidR="00980334" w:rsidRDefault="00980334" w:rsidP="00980334">
      <w:r>
        <w:t>The rset can be a toatl mses and you</w:t>
      </w:r>
    </w:p>
    <w:p w14:paraId="401E7B15" w14:textId="77777777" w:rsidR="00980334" w:rsidRDefault="00980334" w:rsidP="00980334">
      <w:r>
        <w:t>can sitll raed it wouthit a porbelm.</w:t>
      </w:r>
    </w:p>
    <w:p w14:paraId="6C64A33A" w14:textId="77777777" w:rsidR="00980334" w:rsidRDefault="00980334" w:rsidP="00980334">
      <w:r>
        <w:t>Tihs is bcuseae we do not raed ervey</w:t>
      </w:r>
    </w:p>
    <w:p w14:paraId="6BD6D6AA" w14:textId="77777777" w:rsidR="00980334" w:rsidRDefault="00980334" w:rsidP="00980334">
      <w:r>
        <w:t>lteter by itslef but the wrod as a wlohe.</w:t>
      </w:r>
    </w:p>
    <w:p w14:paraId="2BF6157F" w14:textId="77777777" w:rsidR="00980334" w:rsidRDefault="00980334" w:rsidP="00980334"/>
    <w:p w14:paraId="1AA3659B" w14:textId="77777777" w:rsidR="00980334" w:rsidRDefault="00980334" w:rsidP="00980334">
      <w:r>
        <w:t>SEVEN COPY</w:t>
      </w:r>
    </w:p>
    <w:p w14:paraId="097DB531" w14:textId="77777777" w:rsidR="00980334" w:rsidRDefault="00980334" w:rsidP="00980334">
      <w:r>
        <w:t>To be unnoticeable or</w:t>
      </w:r>
    </w:p>
    <w:p w14:paraId="369CD006" w14:textId="77777777" w:rsidR="00980334" w:rsidRDefault="00980334" w:rsidP="00980334">
      <w:r>
        <w:t>inconspicuous.</w:t>
      </w:r>
    </w:p>
    <w:p w14:paraId="38E54B00" w14:textId="77777777" w:rsidR="00980334" w:rsidRDefault="00980334" w:rsidP="00980334">
      <w:r>
        <w:t>• By staying visible in a setting</w:t>
      </w:r>
    </w:p>
    <w:p w14:paraId="4F7B0A27" w14:textId="77777777" w:rsidR="00980334" w:rsidRDefault="00980334" w:rsidP="00980334">
      <w:r>
        <w:t>that masks presence.</w:t>
      </w:r>
    </w:p>
    <w:p w14:paraId="3E415B20" w14:textId="77777777" w:rsidR="00980334" w:rsidRDefault="00980334" w:rsidP="00980334">
      <w:r>
        <w:t>• If you're in a natural setting,</w:t>
      </w:r>
    </w:p>
    <w:p w14:paraId="6C51B61C" w14:textId="77777777" w:rsidR="00980334" w:rsidRDefault="00980334" w:rsidP="00980334">
      <w:r>
        <w:lastRenderedPageBreak/>
        <w:t>wearing camouflage gear will</w:t>
      </w:r>
    </w:p>
    <w:p w14:paraId="15C4480F" w14:textId="77777777" w:rsidR="00980334" w:rsidRDefault="00980334" w:rsidP="00980334">
      <w:r>
        <w:t>allow you to blend in with</w:t>
      </w:r>
    </w:p>
    <w:p w14:paraId="260D32E7" w14:textId="77777777" w:rsidR="00980334" w:rsidRDefault="00980334" w:rsidP="00980334">
      <w:r>
        <w:t>your environment.</w:t>
      </w:r>
    </w:p>
    <w:p w14:paraId="63669E62" w14:textId="77777777" w:rsidR="00980334" w:rsidRDefault="00980334" w:rsidP="00980334">
      <w:r>
        <w:t>• Steganography ̶practice of</w:t>
      </w:r>
    </w:p>
    <w:p w14:paraId="72D706F7" w14:textId="77777777" w:rsidR="00980334" w:rsidRDefault="00980334" w:rsidP="00980334">
      <w:r>
        <w:t>concealing messages or</w:t>
      </w:r>
    </w:p>
    <w:p w14:paraId="3E332B1D" w14:textId="77777777" w:rsidR="00980334" w:rsidRDefault="00980334" w:rsidP="00980334">
      <w:r>
        <w:t>information within other nonsecret text or multi-media</w:t>
      </w:r>
    </w:p>
    <w:p w14:paraId="4C09DB44" w14:textId="77777777" w:rsidR="00980334" w:rsidRDefault="00980334" w:rsidP="00980334">
      <w:r>
        <w:t>data</w:t>
      </w:r>
    </w:p>
    <w:p w14:paraId="312D907A" w14:textId="77777777" w:rsidR="00980334" w:rsidRDefault="00980334" w:rsidP="00980334">
      <w:r>
        <w:t>Steganographic history starts from the Histories of Herodotus:</w:t>
      </w:r>
    </w:p>
    <w:p w14:paraId="3C0C6AD1" w14:textId="77777777" w:rsidR="00980334" w:rsidRDefault="00980334" w:rsidP="00980334">
      <w:r>
        <w:t>Herodotus tells how Demeratus, a Greek at the Persian court, warned Sparta of</w:t>
      </w:r>
    </w:p>
    <w:p w14:paraId="436AAD3E" w14:textId="77777777" w:rsidR="00980334" w:rsidRDefault="00980334" w:rsidP="00980334">
      <w:r>
        <w:t>an imminent invasion by Xerxes, king of Persia: he removed the wax from a</w:t>
      </w:r>
    </w:p>
    <w:p w14:paraId="6E84EAC7" w14:textId="77777777" w:rsidR="00980334" w:rsidRDefault="00980334" w:rsidP="00980334">
      <w:r>
        <w:t>writing tablet, wrote his message on the wood underneath and then covered the</w:t>
      </w:r>
    </w:p>
    <w:p w14:paraId="7C2FCA87" w14:textId="77777777" w:rsidR="00980334" w:rsidRDefault="00980334" w:rsidP="00980334">
      <w:r>
        <w:t>message with wax.</w:t>
      </w:r>
    </w:p>
    <w:p w14:paraId="50798F28" w14:textId="77777777" w:rsidR="00980334" w:rsidRDefault="00980334" w:rsidP="00980334">
      <w:r>
        <w:t>Steganography - the hiding of data in other content types such as</w:t>
      </w:r>
    </w:p>
    <w:p w14:paraId="6275E3F2" w14:textId="77777777" w:rsidR="00980334" w:rsidRDefault="00980334" w:rsidP="00980334">
      <w:r>
        <w:t>images, audio-visual files, network traffic etc.</w:t>
      </w:r>
    </w:p>
    <w:p w14:paraId="5FB6A2C3" w14:textId="77777777" w:rsidR="00980334" w:rsidRDefault="00980334" w:rsidP="00980334">
      <w:r>
        <w:t>• Stegomalware – concealing malware, concealing C&amp;C requests</w:t>
      </w:r>
    </w:p>
    <w:p w14:paraId="7C8F0999" w14:textId="77777777" w:rsidR="00980334" w:rsidRDefault="00980334" w:rsidP="00980334">
      <w:r>
        <w:t>Payload – what you want to hide</w:t>
      </w:r>
    </w:p>
    <w:p w14:paraId="16702EF7" w14:textId="77777777" w:rsidR="00980334" w:rsidRDefault="00980334" w:rsidP="00980334">
      <w:r>
        <w:t>• Cover Object – what you use to hide the payload eg. image,</w:t>
      </w:r>
    </w:p>
    <w:p w14:paraId="68C68149" w14:textId="77777777" w:rsidR="00980334" w:rsidRDefault="00980334" w:rsidP="00980334">
      <w:r>
        <w:t>audio-visual, text files (but suitability varies)</w:t>
      </w:r>
    </w:p>
    <w:p w14:paraId="225AB945" w14:textId="77777777" w:rsidR="00980334" w:rsidRDefault="00980334" w:rsidP="00980334">
      <w:r>
        <w:t>• Stego Object – the resultant object with the hidden payload</w:t>
      </w:r>
    </w:p>
    <w:p w14:paraId="0D824730" w14:textId="77777777" w:rsidR="00980334" w:rsidRDefault="00980334" w:rsidP="00980334">
      <w:r>
        <w:t>Aoccdrnig to a rscheearch at an Elingsh</w:t>
      </w:r>
    </w:p>
    <w:p w14:paraId="59F1BBFA" w14:textId="77777777" w:rsidR="00980334" w:rsidRDefault="00980334" w:rsidP="00980334">
      <w:r>
        <w:t>uinervtisy, it deosn't mttaer in waht oredr</w:t>
      </w:r>
    </w:p>
    <w:p w14:paraId="29C540DC" w14:textId="77777777" w:rsidR="00980334" w:rsidRDefault="00980334" w:rsidP="00980334">
      <w:r>
        <w:t>the ltteers in a wrod are, the olny</w:t>
      </w:r>
    </w:p>
    <w:p w14:paraId="0F560600" w14:textId="77777777" w:rsidR="00980334" w:rsidRDefault="00980334" w:rsidP="00980334">
      <w:r>
        <w:t>iprmoatnt tihng is taht the frist and</w:t>
      </w:r>
    </w:p>
    <w:p w14:paraId="7230EBD0" w14:textId="77777777" w:rsidR="00980334" w:rsidRDefault="00980334" w:rsidP="00980334">
      <w:r>
        <w:t>lsat ltteer is at the rghit pclae.</w:t>
      </w:r>
    </w:p>
    <w:p w14:paraId="59D38525" w14:textId="77777777" w:rsidR="00980334" w:rsidRDefault="00980334" w:rsidP="00980334">
      <w:r>
        <w:t>The rset can be a toatl mses and you</w:t>
      </w:r>
    </w:p>
    <w:p w14:paraId="22A7BC94" w14:textId="77777777" w:rsidR="00980334" w:rsidRDefault="00980334" w:rsidP="00980334">
      <w:r>
        <w:t>can sitll raed it wouthit a porbelm.</w:t>
      </w:r>
    </w:p>
    <w:p w14:paraId="17FA2EF8" w14:textId="77777777" w:rsidR="00980334" w:rsidRDefault="00980334" w:rsidP="00980334">
      <w:r>
        <w:lastRenderedPageBreak/>
        <w:t>Tihs is bcuseae we do not raed ervey</w:t>
      </w:r>
    </w:p>
    <w:p w14:paraId="73E89238" w14:textId="77777777" w:rsidR="00980334" w:rsidRDefault="00980334" w:rsidP="00980334">
      <w:r>
        <w:t>lteter by itslef but the wrod as a wlohe.</w:t>
      </w:r>
    </w:p>
    <w:p w14:paraId="3C3E5C0A" w14:textId="77777777" w:rsidR="00980334" w:rsidRDefault="00980334" w:rsidP="00980334"/>
    <w:p w14:paraId="3F5DC27A" w14:textId="77777777" w:rsidR="00980334" w:rsidRDefault="00980334" w:rsidP="00980334">
      <w:r>
        <w:t>EIGHT COPY</w:t>
      </w:r>
    </w:p>
    <w:p w14:paraId="0AFA89CE" w14:textId="77777777" w:rsidR="00980334" w:rsidRDefault="00980334" w:rsidP="00980334">
      <w:r>
        <w:t>To be unnoticeable or</w:t>
      </w:r>
    </w:p>
    <w:p w14:paraId="48856240" w14:textId="77777777" w:rsidR="00980334" w:rsidRDefault="00980334" w:rsidP="00980334">
      <w:r>
        <w:t>inconspicuous.</w:t>
      </w:r>
    </w:p>
    <w:p w14:paraId="401716DA" w14:textId="77777777" w:rsidR="00980334" w:rsidRDefault="00980334" w:rsidP="00980334">
      <w:r>
        <w:t>• By staying visible in a setting</w:t>
      </w:r>
    </w:p>
    <w:p w14:paraId="50D48EB9" w14:textId="77777777" w:rsidR="00980334" w:rsidRDefault="00980334" w:rsidP="00980334">
      <w:r>
        <w:t>that masks presence.</w:t>
      </w:r>
    </w:p>
    <w:p w14:paraId="05742DC5" w14:textId="77777777" w:rsidR="00980334" w:rsidRDefault="00980334" w:rsidP="00980334">
      <w:r>
        <w:t>• If you're in a natural setting,</w:t>
      </w:r>
    </w:p>
    <w:p w14:paraId="550C9AE2" w14:textId="77777777" w:rsidR="00980334" w:rsidRDefault="00980334" w:rsidP="00980334">
      <w:r>
        <w:t>wearing camouflage gear will</w:t>
      </w:r>
    </w:p>
    <w:p w14:paraId="5F9EB268" w14:textId="77777777" w:rsidR="00980334" w:rsidRDefault="00980334" w:rsidP="00980334">
      <w:r>
        <w:t>allow you to blend in with</w:t>
      </w:r>
    </w:p>
    <w:p w14:paraId="662F259B" w14:textId="77777777" w:rsidR="00980334" w:rsidRDefault="00980334" w:rsidP="00980334">
      <w:r>
        <w:t>your environment.</w:t>
      </w:r>
    </w:p>
    <w:p w14:paraId="39C2A5BE" w14:textId="77777777" w:rsidR="00980334" w:rsidRDefault="00980334" w:rsidP="00980334">
      <w:r>
        <w:t>• Steganography ̶practice of</w:t>
      </w:r>
    </w:p>
    <w:p w14:paraId="7B5D3C37" w14:textId="77777777" w:rsidR="00980334" w:rsidRDefault="00980334" w:rsidP="00980334">
      <w:r>
        <w:t>concealing messages or</w:t>
      </w:r>
    </w:p>
    <w:p w14:paraId="42DC1426" w14:textId="77777777" w:rsidR="00980334" w:rsidRDefault="00980334" w:rsidP="00980334">
      <w:r>
        <w:t>information within other nonsecret text or multi-media</w:t>
      </w:r>
    </w:p>
    <w:p w14:paraId="0FFDCD8D" w14:textId="77777777" w:rsidR="00980334" w:rsidRDefault="00980334" w:rsidP="00980334">
      <w:r>
        <w:t>data</w:t>
      </w:r>
    </w:p>
    <w:p w14:paraId="16C3423D" w14:textId="77777777" w:rsidR="00980334" w:rsidRDefault="00980334" w:rsidP="00980334">
      <w:r>
        <w:t>Steganographic history starts from the Histories of Herodotus:</w:t>
      </w:r>
    </w:p>
    <w:p w14:paraId="5BD0D17C" w14:textId="77777777" w:rsidR="00980334" w:rsidRDefault="00980334" w:rsidP="00980334">
      <w:r>
        <w:t>Herodotus tells how Demeratus, a Greek at the Persian court, warned Sparta of</w:t>
      </w:r>
    </w:p>
    <w:p w14:paraId="75016C24" w14:textId="77777777" w:rsidR="00980334" w:rsidRDefault="00980334" w:rsidP="00980334">
      <w:r>
        <w:t>an imminent invasion by Xerxes, king of Persia: he removed the wax from a</w:t>
      </w:r>
    </w:p>
    <w:p w14:paraId="529EA912" w14:textId="77777777" w:rsidR="00980334" w:rsidRDefault="00980334" w:rsidP="00980334">
      <w:r>
        <w:t>writing tablet, wrote his message on the wood underneath and then covered the</w:t>
      </w:r>
    </w:p>
    <w:p w14:paraId="2BC90B74" w14:textId="77777777" w:rsidR="00980334" w:rsidRDefault="00980334" w:rsidP="00980334">
      <w:r>
        <w:t>message with wax.</w:t>
      </w:r>
    </w:p>
    <w:p w14:paraId="5AC93AE7" w14:textId="77777777" w:rsidR="00980334" w:rsidRDefault="00980334" w:rsidP="00980334">
      <w:r>
        <w:t>Steganography - the hiding of data in other content types such as</w:t>
      </w:r>
    </w:p>
    <w:p w14:paraId="74E5A0FB" w14:textId="77777777" w:rsidR="00980334" w:rsidRDefault="00980334" w:rsidP="00980334">
      <w:r>
        <w:t>images, audio-visual files, network traffic etc.</w:t>
      </w:r>
    </w:p>
    <w:p w14:paraId="285DC10F" w14:textId="77777777" w:rsidR="00980334" w:rsidRDefault="00980334" w:rsidP="00980334">
      <w:r>
        <w:t>• Stegomalware – concealing malware, concealing C&amp;C requests</w:t>
      </w:r>
    </w:p>
    <w:p w14:paraId="2FC42A4D" w14:textId="77777777" w:rsidR="00980334" w:rsidRDefault="00980334" w:rsidP="00980334">
      <w:r>
        <w:t>Payload – what you want to hide</w:t>
      </w:r>
    </w:p>
    <w:p w14:paraId="13979B40" w14:textId="77777777" w:rsidR="00980334" w:rsidRDefault="00980334" w:rsidP="00980334">
      <w:r>
        <w:t>• Cover Object – what you use to hide the payload eg. image,</w:t>
      </w:r>
    </w:p>
    <w:p w14:paraId="3A2BA078" w14:textId="77777777" w:rsidR="00980334" w:rsidRDefault="00980334" w:rsidP="00980334">
      <w:r>
        <w:lastRenderedPageBreak/>
        <w:t>audio-visual, text files (but suitability varies)</w:t>
      </w:r>
    </w:p>
    <w:p w14:paraId="36B7FA9B" w14:textId="77777777" w:rsidR="00980334" w:rsidRDefault="00980334" w:rsidP="00980334">
      <w:r>
        <w:t>• Stego Object – the resultant object with the hidden payload</w:t>
      </w:r>
    </w:p>
    <w:p w14:paraId="4B15CC12" w14:textId="77777777" w:rsidR="00980334" w:rsidRDefault="00980334" w:rsidP="00980334">
      <w:r>
        <w:t>Aoccdrnig to a rscheearch at an Elingsh</w:t>
      </w:r>
    </w:p>
    <w:p w14:paraId="1E42BE7C" w14:textId="77777777" w:rsidR="00980334" w:rsidRDefault="00980334" w:rsidP="00980334">
      <w:r>
        <w:t>uinervtisy, it deosn't mttaer in waht oredr</w:t>
      </w:r>
    </w:p>
    <w:p w14:paraId="01925CC3" w14:textId="77777777" w:rsidR="00980334" w:rsidRDefault="00980334" w:rsidP="00980334">
      <w:r>
        <w:t>the ltteers in a wrod are, the olny</w:t>
      </w:r>
    </w:p>
    <w:p w14:paraId="66FD63C7" w14:textId="77777777" w:rsidR="00980334" w:rsidRDefault="00980334" w:rsidP="00980334">
      <w:r>
        <w:t>iprmoatnt tihng is taht the frist and</w:t>
      </w:r>
    </w:p>
    <w:p w14:paraId="21E9B950" w14:textId="77777777" w:rsidR="00980334" w:rsidRDefault="00980334" w:rsidP="00980334">
      <w:r>
        <w:t>lsat ltteer is at the rghit pclae.</w:t>
      </w:r>
    </w:p>
    <w:p w14:paraId="1E770636" w14:textId="77777777" w:rsidR="00980334" w:rsidRDefault="00980334" w:rsidP="00980334">
      <w:r>
        <w:t>The rset can be a toatl mses and you</w:t>
      </w:r>
    </w:p>
    <w:p w14:paraId="5735F86B" w14:textId="77777777" w:rsidR="00980334" w:rsidRDefault="00980334" w:rsidP="00980334">
      <w:r>
        <w:t>can sitll raed it wouthit a porbelm.</w:t>
      </w:r>
    </w:p>
    <w:p w14:paraId="4C88008E" w14:textId="77777777" w:rsidR="00980334" w:rsidRDefault="00980334" w:rsidP="00980334">
      <w:r>
        <w:t>Tihs is bcuseae we do not raed ervey</w:t>
      </w:r>
    </w:p>
    <w:p w14:paraId="188A1FB4" w14:textId="77777777" w:rsidR="00980334" w:rsidRDefault="00980334" w:rsidP="00980334">
      <w:r>
        <w:t>lteter by itslef but the wrod as a wlohe.12321</w:t>
      </w:r>
    </w:p>
    <w:p w14:paraId="05EF073F" w14:textId="77777777" w:rsidR="00980334" w:rsidRDefault="00980334" w:rsidP="00980334"/>
    <w:p w14:paraId="3DF5C0F9" w14:textId="77777777" w:rsidR="00980334" w:rsidRDefault="00980334" w:rsidP="00980334">
      <w:r>
        <w:t>To be unnoticeable or</w:t>
      </w:r>
    </w:p>
    <w:p w14:paraId="17F8D611" w14:textId="77777777" w:rsidR="00980334" w:rsidRDefault="00980334" w:rsidP="00980334">
      <w:r>
        <w:t>inconspicuous.</w:t>
      </w:r>
    </w:p>
    <w:p w14:paraId="40391A33" w14:textId="77777777" w:rsidR="00980334" w:rsidRDefault="00980334" w:rsidP="00980334">
      <w:r>
        <w:t>• By staying visible in a setting</w:t>
      </w:r>
    </w:p>
    <w:p w14:paraId="69AEF010" w14:textId="77777777" w:rsidR="00980334" w:rsidRDefault="00980334" w:rsidP="00980334">
      <w:r>
        <w:t>that masks presence.</w:t>
      </w:r>
    </w:p>
    <w:p w14:paraId="773C9856" w14:textId="77777777" w:rsidR="00980334" w:rsidRDefault="00980334" w:rsidP="00980334">
      <w:r>
        <w:t>• If you're in a natural setting,</w:t>
      </w:r>
    </w:p>
    <w:p w14:paraId="6AAD051D" w14:textId="77777777" w:rsidR="00980334" w:rsidRDefault="00980334" w:rsidP="00980334">
      <w:r>
        <w:t>wearing camouflage gear will</w:t>
      </w:r>
    </w:p>
    <w:p w14:paraId="0AAA1CB4" w14:textId="77777777" w:rsidR="00980334" w:rsidRDefault="00980334" w:rsidP="00980334">
      <w:r>
        <w:t>allow you to blend in with</w:t>
      </w:r>
    </w:p>
    <w:p w14:paraId="3B1BDFD6" w14:textId="77777777" w:rsidR="00980334" w:rsidRDefault="00980334" w:rsidP="00980334">
      <w:r>
        <w:t>your environment.</w:t>
      </w:r>
    </w:p>
    <w:p w14:paraId="3766E24B" w14:textId="77777777" w:rsidR="00980334" w:rsidRDefault="00980334" w:rsidP="00980334">
      <w:r>
        <w:t>• Steganography ̶practice of</w:t>
      </w:r>
    </w:p>
    <w:p w14:paraId="01043104" w14:textId="77777777" w:rsidR="00980334" w:rsidRDefault="00980334" w:rsidP="00980334">
      <w:r>
        <w:t>concealing messages or</w:t>
      </w:r>
    </w:p>
    <w:p w14:paraId="18D90ACC" w14:textId="77777777" w:rsidR="00980334" w:rsidRDefault="00980334" w:rsidP="00980334">
      <w:r>
        <w:t>information within other nonsecret text or multi-media</w:t>
      </w:r>
    </w:p>
    <w:p w14:paraId="597FEB42" w14:textId="77777777" w:rsidR="00980334" w:rsidRDefault="00980334" w:rsidP="00980334">
      <w:r>
        <w:t>data</w:t>
      </w:r>
    </w:p>
    <w:p w14:paraId="1B711C55" w14:textId="77777777" w:rsidR="00980334" w:rsidRDefault="00980334" w:rsidP="00980334">
      <w:r>
        <w:t>Steganographic history starts from the Histories of Herodotus:</w:t>
      </w:r>
    </w:p>
    <w:p w14:paraId="5D58A079" w14:textId="77777777" w:rsidR="00980334" w:rsidRDefault="00980334" w:rsidP="00980334">
      <w:r>
        <w:t>Herodotus tells how Demeratus, a Greek at the Persian court, warned Sparta of</w:t>
      </w:r>
    </w:p>
    <w:p w14:paraId="2C11399E" w14:textId="77777777" w:rsidR="00980334" w:rsidRDefault="00980334" w:rsidP="00980334">
      <w:r>
        <w:lastRenderedPageBreak/>
        <w:t>an imminent invasion by Xerxes, king of Persia: he removed the wax from a</w:t>
      </w:r>
    </w:p>
    <w:p w14:paraId="2BDC3F50" w14:textId="77777777" w:rsidR="00980334" w:rsidRDefault="00980334" w:rsidP="00980334">
      <w:r>
        <w:t>writing tablet, wrote his message on the wood underneath and then covered the</w:t>
      </w:r>
    </w:p>
    <w:p w14:paraId="3B759C88" w14:textId="77777777" w:rsidR="00980334" w:rsidRDefault="00980334" w:rsidP="00980334">
      <w:r>
        <w:t>message with wax.</w:t>
      </w:r>
    </w:p>
    <w:p w14:paraId="2A02D74A" w14:textId="77777777" w:rsidR="00980334" w:rsidRDefault="00980334" w:rsidP="00980334">
      <w:r>
        <w:t>Steganography - the hiding of data in other content types such as</w:t>
      </w:r>
    </w:p>
    <w:p w14:paraId="4A09E91B" w14:textId="77777777" w:rsidR="00980334" w:rsidRDefault="00980334" w:rsidP="00980334">
      <w:r>
        <w:t>images, audio-visual files, network traffic etc.</w:t>
      </w:r>
    </w:p>
    <w:p w14:paraId="794085A0" w14:textId="77777777" w:rsidR="00980334" w:rsidRDefault="00980334" w:rsidP="00980334">
      <w:r>
        <w:t>• Stegomalware – concealing malware, concealing C&amp;C requests</w:t>
      </w:r>
    </w:p>
    <w:p w14:paraId="3B533CA4" w14:textId="77777777" w:rsidR="00980334" w:rsidRDefault="00980334" w:rsidP="00980334">
      <w:r>
        <w:t>Payload – what you want to hide</w:t>
      </w:r>
    </w:p>
    <w:p w14:paraId="034A409D" w14:textId="77777777" w:rsidR="00980334" w:rsidRDefault="00980334" w:rsidP="00980334">
      <w:r>
        <w:t>• Cover Object – what you use to hide the payload eg. image,</w:t>
      </w:r>
    </w:p>
    <w:p w14:paraId="529D8320" w14:textId="77777777" w:rsidR="00980334" w:rsidRDefault="00980334" w:rsidP="00980334">
      <w:r>
        <w:t>audio-visual, text files (but suitability varies)</w:t>
      </w:r>
    </w:p>
    <w:p w14:paraId="7FBC5663" w14:textId="77777777" w:rsidR="00980334" w:rsidRDefault="00980334" w:rsidP="00980334">
      <w:r>
        <w:t>• Stego Object – the resultant object with the hidden payload</w:t>
      </w:r>
    </w:p>
    <w:p w14:paraId="774B1D28" w14:textId="77777777" w:rsidR="00980334" w:rsidRDefault="00980334" w:rsidP="00980334">
      <w:r>
        <w:t>Aoccdrnig to a rscheearch at an Elingsh</w:t>
      </w:r>
    </w:p>
    <w:p w14:paraId="17AA77DA" w14:textId="77777777" w:rsidR="00980334" w:rsidRDefault="00980334" w:rsidP="00980334">
      <w:r>
        <w:t>uinervtisy, it deosn't mttaer in waht oredr</w:t>
      </w:r>
    </w:p>
    <w:p w14:paraId="01C4A477" w14:textId="77777777" w:rsidR="00980334" w:rsidRDefault="00980334" w:rsidP="00980334">
      <w:r>
        <w:t>the ltteers in a wrod are, the olny</w:t>
      </w:r>
    </w:p>
    <w:p w14:paraId="6FE61A88" w14:textId="77777777" w:rsidR="00980334" w:rsidRDefault="00980334" w:rsidP="00980334">
      <w:r>
        <w:t>iprmoatnt tihng is taht the frist and</w:t>
      </w:r>
    </w:p>
    <w:p w14:paraId="6994C12D" w14:textId="77777777" w:rsidR="00980334" w:rsidRDefault="00980334" w:rsidP="00980334">
      <w:r>
        <w:t>lsat ltteer is at the rghit pclae.</w:t>
      </w:r>
    </w:p>
    <w:p w14:paraId="0AC3D02A" w14:textId="77777777" w:rsidR="00980334" w:rsidRDefault="00980334" w:rsidP="00980334">
      <w:r>
        <w:t>The rset can be a toatl mses and you</w:t>
      </w:r>
    </w:p>
    <w:p w14:paraId="1515958E" w14:textId="77777777" w:rsidR="00980334" w:rsidRDefault="00980334" w:rsidP="00980334">
      <w:r>
        <w:t>can sitll raed it wouthit a porbelm.</w:t>
      </w:r>
    </w:p>
    <w:p w14:paraId="78172832" w14:textId="77777777" w:rsidR="00980334" w:rsidRDefault="00980334" w:rsidP="00980334">
      <w:r>
        <w:t>Tihs is bcuseae we do not raed ervey</w:t>
      </w:r>
    </w:p>
    <w:p w14:paraId="2B6E0E89" w14:textId="77777777" w:rsidR="00980334" w:rsidRDefault="00980334" w:rsidP="00980334">
      <w:r>
        <w:t>lteter by itslef but the wrod as a wlohe.</w:t>
      </w:r>
    </w:p>
    <w:p w14:paraId="383067B9" w14:textId="77777777" w:rsidR="00980334" w:rsidRDefault="00980334" w:rsidP="00980334"/>
    <w:p w14:paraId="340808C3" w14:textId="77777777" w:rsidR="00980334" w:rsidRDefault="00980334" w:rsidP="00980334">
      <w:r>
        <w:t>SECOND COPY</w:t>
      </w:r>
    </w:p>
    <w:p w14:paraId="3344F18A" w14:textId="77777777" w:rsidR="00980334" w:rsidRDefault="00980334" w:rsidP="00980334">
      <w:r>
        <w:t>To be unnoticeable or</w:t>
      </w:r>
    </w:p>
    <w:p w14:paraId="76F306A8" w14:textId="77777777" w:rsidR="00980334" w:rsidRDefault="00980334" w:rsidP="00980334">
      <w:r>
        <w:t>inconspicuous.</w:t>
      </w:r>
    </w:p>
    <w:p w14:paraId="64535ED4" w14:textId="77777777" w:rsidR="00980334" w:rsidRDefault="00980334" w:rsidP="00980334">
      <w:r>
        <w:t>• By staying visible in a setting</w:t>
      </w:r>
    </w:p>
    <w:p w14:paraId="6D69D855" w14:textId="77777777" w:rsidR="00980334" w:rsidRDefault="00980334" w:rsidP="00980334">
      <w:r>
        <w:t>that masks presence.</w:t>
      </w:r>
    </w:p>
    <w:p w14:paraId="109D359C" w14:textId="77777777" w:rsidR="00980334" w:rsidRDefault="00980334" w:rsidP="00980334">
      <w:r>
        <w:t>• If you're in a natural setting,</w:t>
      </w:r>
    </w:p>
    <w:p w14:paraId="7A1E578B" w14:textId="77777777" w:rsidR="00980334" w:rsidRDefault="00980334" w:rsidP="00980334">
      <w:r>
        <w:lastRenderedPageBreak/>
        <w:t>wearing camouflage gear will</w:t>
      </w:r>
    </w:p>
    <w:p w14:paraId="79116056" w14:textId="77777777" w:rsidR="00980334" w:rsidRDefault="00980334" w:rsidP="00980334">
      <w:r>
        <w:t>allow you to blend in with</w:t>
      </w:r>
    </w:p>
    <w:p w14:paraId="2AA9B25D" w14:textId="77777777" w:rsidR="00980334" w:rsidRDefault="00980334" w:rsidP="00980334">
      <w:r>
        <w:t>your environment.</w:t>
      </w:r>
    </w:p>
    <w:p w14:paraId="4B2C5BA6" w14:textId="77777777" w:rsidR="00980334" w:rsidRDefault="00980334" w:rsidP="00980334">
      <w:r>
        <w:t>• Steganography ̶practice of</w:t>
      </w:r>
    </w:p>
    <w:p w14:paraId="7FC4BC2D" w14:textId="77777777" w:rsidR="00980334" w:rsidRDefault="00980334" w:rsidP="00980334">
      <w:r>
        <w:t>concealing messages or</w:t>
      </w:r>
    </w:p>
    <w:p w14:paraId="3974187D" w14:textId="77777777" w:rsidR="00980334" w:rsidRDefault="00980334" w:rsidP="00980334">
      <w:r>
        <w:t>information within other nonsecret text or multi-media</w:t>
      </w:r>
    </w:p>
    <w:p w14:paraId="35DC3CEA" w14:textId="77777777" w:rsidR="00980334" w:rsidRDefault="00980334" w:rsidP="00980334">
      <w:r>
        <w:t>data</w:t>
      </w:r>
    </w:p>
    <w:p w14:paraId="5D19BE1D" w14:textId="77777777" w:rsidR="00980334" w:rsidRDefault="00980334" w:rsidP="00980334">
      <w:r>
        <w:t>Steganographic history starts from the Histories of Herodotus:</w:t>
      </w:r>
    </w:p>
    <w:p w14:paraId="3F9F47F6" w14:textId="77777777" w:rsidR="00980334" w:rsidRDefault="00980334" w:rsidP="00980334">
      <w:r>
        <w:t>Herodotus tells how Demeratus, a Greek at the Persian court, warned Sparta of</w:t>
      </w:r>
    </w:p>
    <w:p w14:paraId="5C9871A5" w14:textId="77777777" w:rsidR="00980334" w:rsidRDefault="00980334" w:rsidP="00980334">
      <w:r>
        <w:t>an imminent invasion by Xerxes, king of Persia: he removed the wax from a</w:t>
      </w:r>
    </w:p>
    <w:p w14:paraId="5F4CB981" w14:textId="77777777" w:rsidR="00980334" w:rsidRDefault="00980334" w:rsidP="00980334">
      <w:r>
        <w:t>writing tablet, wrote his message on the wood underneath and then covered the</w:t>
      </w:r>
    </w:p>
    <w:p w14:paraId="1D757FA7" w14:textId="77777777" w:rsidR="00980334" w:rsidRDefault="00980334" w:rsidP="00980334">
      <w:r>
        <w:t>message with wax.</w:t>
      </w:r>
    </w:p>
    <w:p w14:paraId="3FAEF1D3" w14:textId="77777777" w:rsidR="00980334" w:rsidRDefault="00980334" w:rsidP="00980334">
      <w:r>
        <w:t>Steganography - the hiding of data in other content types such as</w:t>
      </w:r>
    </w:p>
    <w:p w14:paraId="3580026C" w14:textId="77777777" w:rsidR="00980334" w:rsidRDefault="00980334" w:rsidP="00980334">
      <w:r>
        <w:t>images, audio-visual files, network traffic etc.</w:t>
      </w:r>
    </w:p>
    <w:p w14:paraId="0AE9A9C0" w14:textId="77777777" w:rsidR="00980334" w:rsidRDefault="00980334" w:rsidP="00980334">
      <w:r>
        <w:t>• Stegomalware – concealing malware, concealing C&amp;C requests</w:t>
      </w:r>
    </w:p>
    <w:p w14:paraId="4121ED49" w14:textId="77777777" w:rsidR="00980334" w:rsidRDefault="00980334" w:rsidP="00980334">
      <w:r>
        <w:t>Payload – what you want to hide</w:t>
      </w:r>
    </w:p>
    <w:p w14:paraId="4D98EEBF" w14:textId="77777777" w:rsidR="00980334" w:rsidRDefault="00980334" w:rsidP="00980334">
      <w:r>
        <w:t>• Cover Object – what you use to hide the payload eg. image,</w:t>
      </w:r>
    </w:p>
    <w:p w14:paraId="7F0BFE6F" w14:textId="77777777" w:rsidR="00980334" w:rsidRDefault="00980334" w:rsidP="00980334">
      <w:r>
        <w:t>audio-visual, text files (but suitability varies)</w:t>
      </w:r>
    </w:p>
    <w:p w14:paraId="0A2CDB7E" w14:textId="77777777" w:rsidR="00980334" w:rsidRDefault="00980334" w:rsidP="00980334">
      <w:r>
        <w:t>• Stego Object – the resultant object with the hidden payload</w:t>
      </w:r>
    </w:p>
    <w:p w14:paraId="75ED2B4A" w14:textId="77777777" w:rsidR="00980334" w:rsidRDefault="00980334" w:rsidP="00980334">
      <w:r>
        <w:t>Aoccdrnig to a rscheearch at an Elingsh</w:t>
      </w:r>
    </w:p>
    <w:p w14:paraId="26A2B0C4" w14:textId="77777777" w:rsidR="00980334" w:rsidRDefault="00980334" w:rsidP="00980334">
      <w:r>
        <w:t>uinervtisy, it deosn't mttaer in waht oredr</w:t>
      </w:r>
    </w:p>
    <w:p w14:paraId="4A6424D9" w14:textId="77777777" w:rsidR="00980334" w:rsidRDefault="00980334" w:rsidP="00980334">
      <w:r>
        <w:t>the ltteers in a wrod are, the olny</w:t>
      </w:r>
    </w:p>
    <w:p w14:paraId="7EE663E8" w14:textId="77777777" w:rsidR="00980334" w:rsidRDefault="00980334" w:rsidP="00980334">
      <w:r>
        <w:t>iprmoatnt tihng is taht the frist and</w:t>
      </w:r>
    </w:p>
    <w:p w14:paraId="6793BBA2" w14:textId="77777777" w:rsidR="00980334" w:rsidRDefault="00980334" w:rsidP="00980334">
      <w:r>
        <w:t>lsat ltteer is at the rghit pclae.</w:t>
      </w:r>
    </w:p>
    <w:p w14:paraId="29921589" w14:textId="77777777" w:rsidR="00980334" w:rsidRDefault="00980334" w:rsidP="00980334">
      <w:r>
        <w:t>The rset can be a toatl mses and you</w:t>
      </w:r>
    </w:p>
    <w:p w14:paraId="645100E2" w14:textId="77777777" w:rsidR="00980334" w:rsidRDefault="00980334" w:rsidP="00980334">
      <w:r>
        <w:t>can sitll raed it wouthit a porbelm.</w:t>
      </w:r>
    </w:p>
    <w:p w14:paraId="129BCF52" w14:textId="77777777" w:rsidR="00980334" w:rsidRDefault="00980334" w:rsidP="00980334">
      <w:r>
        <w:lastRenderedPageBreak/>
        <w:t>Tihs is bcuseae we do not raed ervey</w:t>
      </w:r>
    </w:p>
    <w:p w14:paraId="7E6D41DF" w14:textId="77777777" w:rsidR="00980334" w:rsidRDefault="00980334" w:rsidP="00980334">
      <w:r>
        <w:t>lteter by itslef but the wrod as a wlohe.</w:t>
      </w:r>
    </w:p>
    <w:p w14:paraId="4084F3FC" w14:textId="77777777" w:rsidR="00980334" w:rsidRDefault="00980334" w:rsidP="00980334"/>
    <w:p w14:paraId="4790DAA5" w14:textId="77777777" w:rsidR="00980334" w:rsidRDefault="00980334" w:rsidP="00980334">
      <w:r>
        <w:t>THIRD COPY</w:t>
      </w:r>
    </w:p>
    <w:p w14:paraId="1B20CC74" w14:textId="77777777" w:rsidR="00980334" w:rsidRDefault="00980334" w:rsidP="00980334">
      <w:r>
        <w:t>To be unnoticeable or</w:t>
      </w:r>
    </w:p>
    <w:p w14:paraId="54502FD1" w14:textId="77777777" w:rsidR="00980334" w:rsidRDefault="00980334" w:rsidP="00980334">
      <w:r>
        <w:t>inconspicuous.</w:t>
      </w:r>
    </w:p>
    <w:p w14:paraId="23474F2D" w14:textId="77777777" w:rsidR="00980334" w:rsidRDefault="00980334" w:rsidP="00980334">
      <w:r>
        <w:t>• By staying visible in a setting</w:t>
      </w:r>
    </w:p>
    <w:p w14:paraId="01B53A8F" w14:textId="77777777" w:rsidR="00980334" w:rsidRDefault="00980334" w:rsidP="00980334">
      <w:r>
        <w:t>that masks presence.</w:t>
      </w:r>
    </w:p>
    <w:p w14:paraId="20941ED2" w14:textId="77777777" w:rsidR="00980334" w:rsidRDefault="00980334" w:rsidP="00980334">
      <w:r>
        <w:t>• If you're in a natural setting,</w:t>
      </w:r>
    </w:p>
    <w:p w14:paraId="6D6F31D6" w14:textId="77777777" w:rsidR="00980334" w:rsidRDefault="00980334" w:rsidP="00980334">
      <w:r>
        <w:t>wearing camouflage gear will</w:t>
      </w:r>
    </w:p>
    <w:p w14:paraId="5DD7BD86" w14:textId="77777777" w:rsidR="00980334" w:rsidRDefault="00980334" w:rsidP="00980334">
      <w:r>
        <w:t>allow you to blend in with</w:t>
      </w:r>
    </w:p>
    <w:p w14:paraId="388EB557" w14:textId="77777777" w:rsidR="00980334" w:rsidRDefault="00980334" w:rsidP="00980334">
      <w:r>
        <w:t>your environment.</w:t>
      </w:r>
    </w:p>
    <w:p w14:paraId="55CFA784" w14:textId="77777777" w:rsidR="00980334" w:rsidRDefault="00980334" w:rsidP="00980334">
      <w:r>
        <w:t>• Steganography ̶practice of</w:t>
      </w:r>
    </w:p>
    <w:p w14:paraId="1A5A55C9" w14:textId="77777777" w:rsidR="00980334" w:rsidRDefault="00980334" w:rsidP="00980334">
      <w:r>
        <w:t>concealing messages or</w:t>
      </w:r>
    </w:p>
    <w:p w14:paraId="1699C9E7" w14:textId="77777777" w:rsidR="00980334" w:rsidRDefault="00980334" w:rsidP="00980334">
      <w:r>
        <w:t>information within other nonsecret text or multi-media</w:t>
      </w:r>
    </w:p>
    <w:p w14:paraId="24E35A24" w14:textId="77777777" w:rsidR="00980334" w:rsidRDefault="00980334" w:rsidP="00980334">
      <w:r>
        <w:t>data</w:t>
      </w:r>
    </w:p>
    <w:p w14:paraId="4105EBE6" w14:textId="77777777" w:rsidR="00980334" w:rsidRDefault="00980334" w:rsidP="00980334">
      <w:r>
        <w:t>Steganographic history starts from the Histories of Herodotus:</w:t>
      </w:r>
    </w:p>
    <w:p w14:paraId="1B37A1B6" w14:textId="77777777" w:rsidR="00980334" w:rsidRDefault="00980334" w:rsidP="00980334">
      <w:r>
        <w:t>Herodotus tells how Demeratus, a Greek at the Persian court, warned Sparta of</w:t>
      </w:r>
    </w:p>
    <w:p w14:paraId="40437DB6" w14:textId="77777777" w:rsidR="00980334" w:rsidRDefault="00980334" w:rsidP="00980334">
      <w:r>
        <w:t>an imminent invasion by Xerxes, king of Persia: he removed the wax from a</w:t>
      </w:r>
    </w:p>
    <w:p w14:paraId="783A8A9A" w14:textId="77777777" w:rsidR="00980334" w:rsidRDefault="00980334" w:rsidP="00980334">
      <w:r>
        <w:t>writing tablet, wrote his message on the wood underneath and then covered the</w:t>
      </w:r>
    </w:p>
    <w:p w14:paraId="78E42DD4" w14:textId="77777777" w:rsidR="00980334" w:rsidRDefault="00980334" w:rsidP="00980334">
      <w:r>
        <w:t>message with wax.</w:t>
      </w:r>
    </w:p>
    <w:p w14:paraId="64BF0FD4" w14:textId="77777777" w:rsidR="00980334" w:rsidRDefault="00980334" w:rsidP="00980334">
      <w:r>
        <w:t>Steganography - the hiding of data in other content types such as</w:t>
      </w:r>
    </w:p>
    <w:p w14:paraId="10CF34ED" w14:textId="77777777" w:rsidR="00980334" w:rsidRDefault="00980334" w:rsidP="00980334">
      <w:r>
        <w:t>images, audio-visual files, network traffic etc.</w:t>
      </w:r>
    </w:p>
    <w:p w14:paraId="782E13B4" w14:textId="77777777" w:rsidR="00980334" w:rsidRDefault="00980334" w:rsidP="00980334">
      <w:r>
        <w:t>• Stegomalware – concealing malware, concealing C&amp;C requests</w:t>
      </w:r>
    </w:p>
    <w:p w14:paraId="1AB6D5A8" w14:textId="77777777" w:rsidR="00980334" w:rsidRDefault="00980334" w:rsidP="00980334">
      <w:r>
        <w:t>Payload – what you want to hide</w:t>
      </w:r>
    </w:p>
    <w:p w14:paraId="732F4BD8" w14:textId="77777777" w:rsidR="00980334" w:rsidRDefault="00980334" w:rsidP="00980334">
      <w:r>
        <w:t>• Cover Object – what you use to hide the payload eg. image,</w:t>
      </w:r>
    </w:p>
    <w:p w14:paraId="787D980C" w14:textId="77777777" w:rsidR="00980334" w:rsidRDefault="00980334" w:rsidP="00980334">
      <w:r>
        <w:lastRenderedPageBreak/>
        <w:t>audio-visual, text files (but suitability varies)</w:t>
      </w:r>
    </w:p>
    <w:p w14:paraId="053F0ADC" w14:textId="77777777" w:rsidR="00980334" w:rsidRDefault="00980334" w:rsidP="00980334">
      <w:r>
        <w:t>• Stego Object – the resultant object with the hidden payload</w:t>
      </w:r>
    </w:p>
    <w:p w14:paraId="5E904F32" w14:textId="77777777" w:rsidR="00980334" w:rsidRDefault="00980334" w:rsidP="00980334">
      <w:r>
        <w:t>Aoccdrnig to a rscheearch at an Elingsh</w:t>
      </w:r>
    </w:p>
    <w:p w14:paraId="613B109F" w14:textId="77777777" w:rsidR="00980334" w:rsidRDefault="00980334" w:rsidP="00980334">
      <w:r>
        <w:t>uinervtisy, it deosn't mttaer in waht oredr</w:t>
      </w:r>
    </w:p>
    <w:p w14:paraId="31F98D56" w14:textId="77777777" w:rsidR="00980334" w:rsidRDefault="00980334" w:rsidP="00980334">
      <w:r>
        <w:t>the ltteers in a wrod are, the olny</w:t>
      </w:r>
    </w:p>
    <w:p w14:paraId="4DAFF375" w14:textId="77777777" w:rsidR="00980334" w:rsidRDefault="00980334" w:rsidP="00980334">
      <w:r>
        <w:t>iprmoatnt tihng is taht the frist and</w:t>
      </w:r>
    </w:p>
    <w:p w14:paraId="721BB9D3" w14:textId="77777777" w:rsidR="00980334" w:rsidRDefault="00980334" w:rsidP="00980334">
      <w:r>
        <w:t>lsat ltteer is at the rghit pclae.</w:t>
      </w:r>
    </w:p>
    <w:p w14:paraId="2CB4CA31" w14:textId="77777777" w:rsidR="00980334" w:rsidRDefault="00980334" w:rsidP="00980334">
      <w:r>
        <w:t>The rset can be a toatl mses and you</w:t>
      </w:r>
    </w:p>
    <w:p w14:paraId="2EBD7B11" w14:textId="77777777" w:rsidR="00980334" w:rsidRDefault="00980334" w:rsidP="00980334">
      <w:r>
        <w:t>can sitll raed it wouthit a porbelm.</w:t>
      </w:r>
    </w:p>
    <w:p w14:paraId="3626F6AB" w14:textId="77777777" w:rsidR="00980334" w:rsidRDefault="00980334" w:rsidP="00980334">
      <w:r>
        <w:t>Tihs is bcuseae we do not raed ervey</w:t>
      </w:r>
    </w:p>
    <w:p w14:paraId="0FD1E081" w14:textId="77777777" w:rsidR="00980334" w:rsidRDefault="00980334" w:rsidP="00980334">
      <w:r>
        <w:t>lteter by itslef but the wrod as a wlohe.</w:t>
      </w:r>
    </w:p>
    <w:p w14:paraId="019E7B4D" w14:textId="77777777" w:rsidR="00980334" w:rsidRDefault="00980334" w:rsidP="00980334"/>
    <w:p w14:paraId="37ECE28F" w14:textId="77777777" w:rsidR="00980334" w:rsidRDefault="00980334" w:rsidP="00980334">
      <w:r>
        <w:t>FOURTH COPY</w:t>
      </w:r>
    </w:p>
    <w:p w14:paraId="15BC5A86" w14:textId="77777777" w:rsidR="00980334" w:rsidRDefault="00980334" w:rsidP="00980334">
      <w:r>
        <w:t>To be unnoticeable or</w:t>
      </w:r>
    </w:p>
    <w:p w14:paraId="75E98C0F" w14:textId="77777777" w:rsidR="00980334" w:rsidRDefault="00980334" w:rsidP="00980334">
      <w:r>
        <w:t>inconspicuous.</w:t>
      </w:r>
    </w:p>
    <w:p w14:paraId="1BAF234C" w14:textId="77777777" w:rsidR="00980334" w:rsidRDefault="00980334" w:rsidP="00980334">
      <w:r>
        <w:t>• By staying visible in a setting</w:t>
      </w:r>
    </w:p>
    <w:p w14:paraId="28E9DA3A" w14:textId="77777777" w:rsidR="00980334" w:rsidRDefault="00980334" w:rsidP="00980334">
      <w:r>
        <w:t>that masks presence.</w:t>
      </w:r>
    </w:p>
    <w:p w14:paraId="2E659EB7" w14:textId="77777777" w:rsidR="00980334" w:rsidRDefault="00980334" w:rsidP="00980334">
      <w:r>
        <w:t>• If you're in a natural setting,</w:t>
      </w:r>
    </w:p>
    <w:p w14:paraId="0B869C70" w14:textId="77777777" w:rsidR="00980334" w:rsidRDefault="00980334" w:rsidP="00980334">
      <w:r>
        <w:t>wearing camouflage gear will</w:t>
      </w:r>
    </w:p>
    <w:p w14:paraId="462C32E1" w14:textId="77777777" w:rsidR="00980334" w:rsidRDefault="00980334" w:rsidP="00980334">
      <w:r>
        <w:t>allow you to blend in with</w:t>
      </w:r>
    </w:p>
    <w:p w14:paraId="28A8B270" w14:textId="77777777" w:rsidR="00980334" w:rsidRDefault="00980334" w:rsidP="00980334">
      <w:r>
        <w:t>your environment.</w:t>
      </w:r>
    </w:p>
    <w:p w14:paraId="6AD23E37" w14:textId="77777777" w:rsidR="00980334" w:rsidRDefault="00980334" w:rsidP="00980334">
      <w:r>
        <w:t>• Steganography ̶practice of</w:t>
      </w:r>
    </w:p>
    <w:p w14:paraId="1EA9A16B" w14:textId="77777777" w:rsidR="00980334" w:rsidRDefault="00980334" w:rsidP="00980334">
      <w:r>
        <w:t>concealing messages or</w:t>
      </w:r>
    </w:p>
    <w:p w14:paraId="6CA24CD3" w14:textId="77777777" w:rsidR="00980334" w:rsidRDefault="00980334" w:rsidP="00980334">
      <w:r>
        <w:t>information within other nonsecret text or multi-media</w:t>
      </w:r>
    </w:p>
    <w:p w14:paraId="296A3B62" w14:textId="77777777" w:rsidR="00980334" w:rsidRDefault="00980334" w:rsidP="00980334">
      <w:r>
        <w:t>data</w:t>
      </w:r>
    </w:p>
    <w:p w14:paraId="6B74D479" w14:textId="77777777" w:rsidR="00980334" w:rsidRDefault="00980334" w:rsidP="00980334">
      <w:r>
        <w:t>Steganographic history starts from the Histories of Herodotus:</w:t>
      </w:r>
    </w:p>
    <w:p w14:paraId="7C0816CC" w14:textId="77777777" w:rsidR="00980334" w:rsidRDefault="00980334" w:rsidP="00980334">
      <w:r>
        <w:lastRenderedPageBreak/>
        <w:t>Herodotus tells how Demeratus, a Greek at the Persian court, warned Sparta of</w:t>
      </w:r>
    </w:p>
    <w:p w14:paraId="5D5F7F3A" w14:textId="77777777" w:rsidR="00980334" w:rsidRDefault="00980334" w:rsidP="00980334">
      <w:r>
        <w:t>an imminent invasion by Xerxes, king of Persia: he removed the wax from a</w:t>
      </w:r>
    </w:p>
    <w:p w14:paraId="33A0BC4C" w14:textId="77777777" w:rsidR="00980334" w:rsidRDefault="00980334" w:rsidP="00980334">
      <w:r>
        <w:t>writing tablet, wrote his message on the wood underneath and then covered the</w:t>
      </w:r>
    </w:p>
    <w:p w14:paraId="38647C7D" w14:textId="77777777" w:rsidR="00980334" w:rsidRDefault="00980334" w:rsidP="00980334">
      <w:r>
        <w:t>message with wax.</w:t>
      </w:r>
    </w:p>
    <w:p w14:paraId="020888D4" w14:textId="77777777" w:rsidR="00980334" w:rsidRDefault="00980334" w:rsidP="00980334">
      <w:r>
        <w:t>Steganography - the hiding of data in other content types such as</w:t>
      </w:r>
    </w:p>
    <w:p w14:paraId="1C75D016" w14:textId="77777777" w:rsidR="00980334" w:rsidRDefault="00980334" w:rsidP="00980334">
      <w:r>
        <w:t>images, audio-visual files, network traffic etc.</w:t>
      </w:r>
    </w:p>
    <w:p w14:paraId="6EBC8FC4" w14:textId="77777777" w:rsidR="00980334" w:rsidRDefault="00980334" w:rsidP="00980334">
      <w:r>
        <w:t>• Stegomalware – concealing malware, concealing C&amp;C requests</w:t>
      </w:r>
    </w:p>
    <w:p w14:paraId="52E456C0" w14:textId="77777777" w:rsidR="00980334" w:rsidRDefault="00980334" w:rsidP="00980334">
      <w:r>
        <w:t>Payload – what you want to hide</w:t>
      </w:r>
    </w:p>
    <w:p w14:paraId="1CE0EA08" w14:textId="77777777" w:rsidR="00980334" w:rsidRDefault="00980334" w:rsidP="00980334">
      <w:r>
        <w:t>• Cover Object – what you use to hide the payload eg. image,</w:t>
      </w:r>
    </w:p>
    <w:p w14:paraId="7B7EE60E" w14:textId="77777777" w:rsidR="00980334" w:rsidRDefault="00980334" w:rsidP="00980334">
      <w:r>
        <w:t>audio-visual, text files (but suitability varies)</w:t>
      </w:r>
    </w:p>
    <w:p w14:paraId="4E4CAD48" w14:textId="77777777" w:rsidR="00980334" w:rsidRDefault="00980334" w:rsidP="00980334">
      <w:r>
        <w:t>• Stego Object – the resultant object with the hidden payload</w:t>
      </w:r>
    </w:p>
    <w:p w14:paraId="6EA08948" w14:textId="77777777" w:rsidR="00980334" w:rsidRDefault="00980334" w:rsidP="00980334">
      <w:r>
        <w:t>Aoccdrnig to a rscheearch at an Elingsh</w:t>
      </w:r>
    </w:p>
    <w:p w14:paraId="1FBF7F1A" w14:textId="77777777" w:rsidR="00980334" w:rsidRDefault="00980334" w:rsidP="00980334">
      <w:r>
        <w:t>uinervtisy, it deosn't mttaer in waht oredr</w:t>
      </w:r>
    </w:p>
    <w:p w14:paraId="107BCA4F" w14:textId="77777777" w:rsidR="00980334" w:rsidRDefault="00980334" w:rsidP="00980334">
      <w:r>
        <w:t>the ltteers in a wrod are, the olny</w:t>
      </w:r>
    </w:p>
    <w:p w14:paraId="780D0593" w14:textId="77777777" w:rsidR="00980334" w:rsidRDefault="00980334" w:rsidP="00980334">
      <w:r>
        <w:t>iprmoatnt tihng is taht the frist and</w:t>
      </w:r>
    </w:p>
    <w:p w14:paraId="269BC02E" w14:textId="77777777" w:rsidR="00980334" w:rsidRDefault="00980334" w:rsidP="00980334">
      <w:r>
        <w:t>lsat ltteer is at the rghit pclae.</w:t>
      </w:r>
    </w:p>
    <w:p w14:paraId="40286E37" w14:textId="77777777" w:rsidR="00980334" w:rsidRDefault="00980334" w:rsidP="00980334">
      <w:r>
        <w:t>The rset can be a toatl mses and you</w:t>
      </w:r>
    </w:p>
    <w:p w14:paraId="6A191516" w14:textId="77777777" w:rsidR="00980334" w:rsidRDefault="00980334" w:rsidP="00980334">
      <w:r>
        <w:t>can sitll raed it wouthit a porbelm.</w:t>
      </w:r>
    </w:p>
    <w:p w14:paraId="5F4AD66A" w14:textId="77777777" w:rsidR="00980334" w:rsidRDefault="00980334" w:rsidP="00980334">
      <w:r>
        <w:t>Tihs is bcuseae we do not raed ervey</w:t>
      </w:r>
    </w:p>
    <w:p w14:paraId="55109026" w14:textId="77777777" w:rsidR="00980334" w:rsidRDefault="00980334" w:rsidP="00980334">
      <w:r>
        <w:t>lteter by itslef but the wrod as a wlohe.</w:t>
      </w:r>
    </w:p>
    <w:p w14:paraId="7776F45E" w14:textId="77777777" w:rsidR="00980334" w:rsidRDefault="00980334" w:rsidP="00980334"/>
    <w:p w14:paraId="2989AFF0" w14:textId="77777777" w:rsidR="00980334" w:rsidRDefault="00980334" w:rsidP="00980334">
      <w:r>
        <w:t>FIFTH COPY</w:t>
      </w:r>
    </w:p>
    <w:p w14:paraId="222F5258" w14:textId="77777777" w:rsidR="00980334" w:rsidRDefault="00980334" w:rsidP="00980334">
      <w:r>
        <w:t>To be unnoticeable or</w:t>
      </w:r>
    </w:p>
    <w:p w14:paraId="0C76D0BD" w14:textId="77777777" w:rsidR="00980334" w:rsidRDefault="00980334" w:rsidP="00980334">
      <w:r>
        <w:t>inconspicuous.</w:t>
      </w:r>
    </w:p>
    <w:p w14:paraId="4532A32C" w14:textId="77777777" w:rsidR="00980334" w:rsidRDefault="00980334" w:rsidP="00980334">
      <w:r>
        <w:t>• By staying visible in a setting</w:t>
      </w:r>
    </w:p>
    <w:p w14:paraId="42AAB7E2" w14:textId="77777777" w:rsidR="00980334" w:rsidRDefault="00980334" w:rsidP="00980334">
      <w:r>
        <w:t>that masks presence.</w:t>
      </w:r>
    </w:p>
    <w:p w14:paraId="2A5D3E55" w14:textId="77777777" w:rsidR="00980334" w:rsidRDefault="00980334" w:rsidP="00980334">
      <w:r>
        <w:lastRenderedPageBreak/>
        <w:t>• If you're in a natural setting,</w:t>
      </w:r>
    </w:p>
    <w:p w14:paraId="562D0590" w14:textId="77777777" w:rsidR="00980334" w:rsidRDefault="00980334" w:rsidP="00980334">
      <w:r>
        <w:t>wearing camouflage gear will</w:t>
      </w:r>
    </w:p>
    <w:p w14:paraId="183B587B" w14:textId="77777777" w:rsidR="00980334" w:rsidRDefault="00980334" w:rsidP="00980334">
      <w:r>
        <w:t>allow you to blend in with</w:t>
      </w:r>
    </w:p>
    <w:p w14:paraId="37BE2121" w14:textId="77777777" w:rsidR="00980334" w:rsidRDefault="00980334" w:rsidP="00980334">
      <w:r>
        <w:t>your environment.</w:t>
      </w:r>
    </w:p>
    <w:p w14:paraId="1409BC8B" w14:textId="77777777" w:rsidR="00980334" w:rsidRDefault="00980334" w:rsidP="00980334">
      <w:r>
        <w:t>• Steganography ̶practice of</w:t>
      </w:r>
    </w:p>
    <w:p w14:paraId="5492D3E5" w14:textId="77777777" w:rsidR="00980334" w:rsidRDefault="00980334" w:rsidP="00980334">
      <w:r>
        <w:t>concealing messages or</w:t>
      </w:r>
    </w:p>
    <w:p w14:paraId="1FD7E943" w14:textId="77777777" w:rsidR="00980334" w:rsidRDefault="00980334" w:rsidP="00980334">
      <w:r>
        <w:t>information within other nonsecret text or multi-media</w:t>
      </w:r>
    </w:p>
    <w:p w14:paraId="391C667D" w14:textId="77777777" w:rsidR="00980334" w:rsidRDefault="00980334" w:rsidP="00980334">
      <w:r>
        <w:t>data</w:t>
      </w:r>
    </w:p>
    <w:p w14:paraId="11949744" w14:textId="77777777" w:rsidR="00980334" w:rsidRDefault="00980334" w:rsidP="00980334">
      <w:r>
        <w:t>Steganographic history starts from the Histories of Herodotus:</w:t>
      </w:r>
    </w:p>
    <w:p w14:paraId="0C7BB49E" w14:textId="77777777" w:rsidR="00980334" w:rsidRDefault="00980334" w:rsidP="00980334">
      <w:r>
        <w:t>Herodotus tells how Demeratus, a Greek at the Persian court, warned Sparta of</w:t>
      </w:r>
    </w:p>
    <w:p w14:paraId="00CCCB9F" w14:textId="77777777" w:rsidR="00980334" w:rsidRDefault="00980334" w:rsidP="00980334">
      <w:r>
        <w:t>an imminent invasion by Xerxes, king of Persia: he removed the wax from a</w:t>
      </w:r>
    </w:p>
    <w:p w14:paraId="4BAC4B68" w14:textId="77777777" w:rsidR="00980334" w:rsidRDefault="00980334" w:rsidP="00980334">
      <w:r>
        <w:t>writing tablet, wrote his message on the wood underneath and then covered the</w:t>
      </w:r>
    </w:p>
    <w:p w14:paraId="2BD5BAE9" w14:textId="77777777" w:rsidR="00980334" w:rsidRDefault="00980334" w:rsidP="00980334">
      <w:r>
        <w:t>message with wax.</w:t>
      </w:r>
    </w:p>
    <w:p w14:paraId="417051B0" w14:textId="77777777" w:rsidR="00980334" w:rsidRDefault="00980334" w:rsidP="00980334">
      <w:r>
        <w:t>Steganography - the hiding of data in other content types such as</w:t>
      </w:r>
    </w:p>
    <w:p w14:paraId="0CFAAD00" w14:textId="77777777" w:rsidR="00980334" w:rsidRDefault="00980334" w:rsidP="00980334">
      <w:r>
        <w:t>images, audio-visual files, network traffic etc.</w:t>
      </w:r>
    </w:p>
    <w:p w14:paraId="07CB873C" w14:textId="77777777" w:rsidR="00980334" w:rsidRDefault="00980334" w:rsidP="00980334">
      <w:r>
        <w:t>• Stegomalware – concealing malware, concealing C&amp;C requests</w:t>
      </w:r>
    </w:p>
    <w:p w14:paraId="260FBF0C" w14:textId="77777777" w:rsidR="00980334" w:rsidRDefault="00980334" w:rsidP="00980334">
      <w:r>
        <w:t>Payload – what you want to hide</w:t>
      </w:r>
    </w:p>
    <w:p w14:paraId="4520F651" w14:textId="77777777" w:rsidR="00980334" w:rsidRDefault="00980334" w:rsidP="00980334">
      <w:r>
        <w:t>• Cover Object – what you use to hide the payload eg. image,</w:t>
      </w:r>
    </w:p>
    <w:p w14:paraId="1C965BCB" w14:textId="77777777" w:rsidR="00980334" w:rsidRDefault="00980334" w:rsidP="00980334">
      <w:r>
        <w:t>audio-visual, text files (but suitability varies)</w:t>
      </w:r>
    </w:p>
    <w:p w14:paraId="4F4C3078" w14:textId="77777777" w:rsidR="00980334" w:rsidRDefault="00980334" w:rsidP="00980334">
      <w:r>
        <w:t>• Stego Object – the resultant object with the hidden payload</w:t>
      </w:r>
    </w:p>
    <w:p w14:paraId="38EC4E80" w14:textId="77777777" w:rsidR="00980334" w:rsidRDefault="00980334" w:rsidP="00980334">
      <w:r>
        <w:t>Aoccdrnig to a rscheearch at an Elingsh</w:t>
      </w:r>
    </w:p>
    <w:p w14:paraId="5C8C5559" w14:textId="77777777" w:rsidR="00980334" w:rsidRDefault="00980334" w:rsidP="00980334">
      <w:r>
        <w:t>uinervtisy, it deosn't mttaer in waht oredr</w:t>
      </w:r>
    </w:p>
    <w:p w14:paraId="0EB310CD" w14:textId="77777777" w:rsidR="00980334" w:rsidRDefault="00980334" w:rsidP="00980334">
      <w:r>
        <w:t>the ltteers in a wrod are, the olny</w:t>
      </w:r>
    </w:p>
    <w:p w14:paraId="0698374F" w14:textId="77777777" w:rsidR="00980334" w:rsidRDefault="00980334" w:rsidP="00980334">
      <w:r>
        <w:t>iprmoatnt tihng is taht the frist and</w:t>
      </w:r>
    </w:p>
    <w:p w14:paraId="188E72F8" w14:textId="77777777" w:rsidR="00980334" w:rsidRDefault="00980334" w:rsidP="00980334">
      <w:r>
        <w:t>lsat ltteer is at the rghit pclae.</w:t>
      </w:r>
    </w:p>
    <w:p w14:paraId="2BDD6072" w14:textId="77777777" w:rsidR="00980334" w:rsidRDefault="00980334" w:rsidP="00980334">
      <w:r>
        <w:t>The rset can be a toatl mses and you</w:t>
      </w:r>
    </w:p>
    <w:p w14:paraId="66C9D2C6" w14:textId="77777777" w:rsidR="00980334" w:rsidRDefault="00980334" w:rsidP="00980334">
      <w:r>
        <w:lastRenderedPageBreak/>
        <w:t>can sitll raed it wouthit a porbelm.</w:t>
      </w:r>
    </w:p>
    <w:p w14:paraId="67A7DC34" w14:textId="77777777" w:rsidR="00980334" w:rsidRDefault="00980334" w:rsidP="00980334">
      <w:r>
        <w:t>Tihs is bcuseae we do not raed ervey</w:t>
      </w:r>
    </w:p>
    <w:p w14:paraId="2DB7B4C6" w14:textId="77777777" w:rsidR="00980334" w:rsidRDefault="00980334" w:rsidP="00980334">
      <w:r>
        <w:t>lteter by itslef but the wrod as a wlohe.</w:t>
      </w:r>
    </w:p>
    <w:p w14:paraId="7B9EC965" w14:textId="77777777" w:rsidR="00980334" w:rsidRDefault="00980334" w:rsidP="00980334"/>
    <w:p w14:paraId="15A1341C" w14:textId="77777777" w:rsidR="00980334" w:rsidRDefault="00980334" w:rsidP="00980334">
      <w:r>
        <w:t>SIX COPY</w:t>
      </w:r>
    </w:p>
    <w:p w14:paraId="6458D8EE" w14:textId="77777777" w:rsidR="00980334" w:rsidRDefault="00980334" w:rsidP="00980334">
      <w:r>
        <w:t>To be unnoticeable or</w:t>
      </w:r>
    </w:p>
    <w:p w14:paraId="3F871C98" w14:textId="77777777" w:rsidR="00980334" w:rsidRDefault="00980334" w:rsidP="00980334">
      <w:r>
        <w:t>inconspicuous.</w:t>
      </w:r>
    </w:p>
    <w:p w14:paraId="3D60CFE8" w14:textId="77777777" w:rsidR="00980334" w:rsidRDefault="00980334" w:rsidP="00980334">
      <w:r>
        <w:t>• By staying visible in a setting</w:t>
      </w:r>
    </w:p>
    <w:p w14:paraId="4614C535" w14:textId="77777777" w:rsidR="00980334" w:rsidRDefault="00980334" w:rsidP="00980334">
      <w:r>
        <w:t>that masks presence.</w:t>
      </w:r>
    </w:p>
    <w:p w14:paraId="25DE5880" w14:textId="77777777" w:rsidR="00980334" w:rsidRDefault="00980334" w:rsidP="00980334">
      <w:r>
        <w:t>• If you're in a natural setting,</w:t>
      </w:r>
    </w:p>
    <w:p w14:paraId="5DF5DC99" w14:textId="77777777" w:rsidR="00980334" w:rsidRDefault="00980334" w:rsidP="00980334">
      <w:r>
        <w:t>wearing camouflage gear will</w:t>
      </w:r>
    </w:p>
    <w:p w14:paraId="3C1CB8F7" w14:textId="77777777" w:rsidR="00980334" w:rsidRDefault="00980334" w:rsidP="00980334">
      <w:r>
        <w:t>allow you to blend in with</w:t>
      </w:r>
    </w:p>
    <w:p w14:paraId="34F0BE56" w14:textId="77777777" w:rsidR="00980334" w:rsidRDefault="00980334" w:rsidP="00980334">
      <w:r>
        <w:t>your environment.</w:t>
      </w:r>
    </w:p>
    <w:p w14:paraId="12C2C495" w14:textId="77777777" w:rsidR="00980334" w:rsidRDefault="00980334" w:rsidP="00980334">
      <w:r>
        <w:t>• Steganography ̶practice of</w:t>
      </w:r>
    </w:p>
    <w:p w14:paraId="54FC4BB7" w14:textId="77777777" w:rsidR="00980334" w:rsidRDefault="00980334" w:rsidP="00980334">
      <w:r>
        <w:t>concealing messages or</w:t>
      </w:r>
    </w:p>
    <w:p w14:paraId="6DF17F2C" w14:textId="77777777" w:rsidR="00980334" w:rsidRDefault="00980334" w:rsidP="00980334">
      <w:r>
        <w:t>information within other nonsecret text or multi-media</w:t>
      </w:r>
    </w:p>
    <w:p w14:paraId="64A8B710" w14:textId="77777777" w:rsidR="00980334" w:rsidRDefault="00980334" w:rsidP="00980334">
      <w:r>
        <w:t>data</w:t>
      </w:r>
    </w:p>
    <w:p w14:paraId="3783D939" w14:textId="77777777" w:rsidR="00980334" w:rsidRDefault="00980334" w:rsidP="00980334">
      <w:r>
        <w:t>Steganographic history starts from the Histories of Herodotus:</w:t>
      </w:r>
    </w:p>
    <w:p w14:paraId="58313593" w14:textId="77777777" w:rsidR="00980334" w:rsidRDefault="00980334" w:rsidP="00980334">
      <w:r>
        <w:t>Herodotus tells how Demeratus, a Greek at the Persian court, warned Sparta of</w:t>
      </w:r>
    </w:p>
    <w:p w14:paraId="72E12862" w14:textId="77777777" w:rsidR="00980334" w:rsidRDefault="00980334" w:rsidP="00980334">
      <w:r>
        <w:t>an imminent invasion by Xerxes, king of Persia: he removed the wax from a</w:t>
      </w:r>
    </w:p>
    <w:p w14:paraId="42D72B97" w14:textId="77777777" w:rsidR="00980334" w:rsidRDefault="00980334" w:rsidP="00980334">
      <w:r>
        <w:t>writing tablet, wrote his message on the wood underneath and then covered the</w:t>
      </w:r>
    </w:p>
    <w:p w14:paraId="53B02096" w14:textId="77777777" w:rsidR="00980334" w:rsidRDefault="00980334" w:rsidP="00980334">
      <w:r>
        <w:t>message with wax.</w:t>
      </w:r>
    </w:p>
    <w:p w14:paraId="26DF0771" w14:textId="77777777" w:rsidR="00980334" w:rsidRDefault="00980334" w:rsidP="00980334">
      <w:r>
        <w:t>Steganography - the hiding of data in other content types such as</w:t>
      </w:r>
    </w:p>
    <w:p w14:paraId="552D3192" w14:textId="77777777" w:rsidR="00980334" w:rsidRDefault="00980334" w:rsidP="00980334">
      <w:r>
        <w:t>images, audio-visual files, network traffic etc.</w:t>
      </w:r>
    </w:p>
    <w:p w14:paraId="41D39EBB" w14:textId="77777777" w:rsidR="00980334" w:rsidRDefault="00980334" w:rsidP="00980334">
      <w:r>
        <w:t>• Stegomalware – concealing malware, concealing C&amp;C requests</w:t>
      </w:r>
    </w:p>
    <w:p w14:paraId="6E7D4CF7" w14:textId="77777777" w:rsidR="00980334" w:rsidRDefault="00980334" w:rsidP="00980334">
      <w:r>
        <w:t>Payload – what you want to hide</w:t>
      </w:r>
    </w:p>
    <w:p w14:paraId="57FE822F" w14:textId="77777777" w:rsidR="00980334" w:rsidRDefault="00980334" w:rsidP="00980334">
      <w:r>
        <w:lastRenderedPageBreak/>
        <w:t>• Cover Object – what you use to hide the payload eg. image,</w:t>
      </w:r>
    </w:p>
    <w:p w14:paraId="59D538FD" w14:textId="77777777" w:rsidR="00980334" w:rsidRDefault="00980334" w:rsidP="00980334">
      <w:r>
        <w:t>audio-visual, text files (but suitability varies)</w:t>
      </w:r>
    </w:p>
    <w:p w14:paraId="63F81BAC" w14:textId="77777777" w:rsidR="00980334" w:rsidRDefault="00980334" w:rsidP="00980334">
      <w:r>
        <w:t>• Stego Object – the resultant object with the hidden payload</w:t>
      </w:r>
    </w:p>
    <w:p w14:paraId="404A868D" w14:textId="77777777" w:rsidR="00980334" w:rsidRDefault="00980334" w:rsidP="00980334">
      <w:r>
        <w:t>Aoccdrnig to a rscheearch at an Elingsh</w:t>
      </w:r>
    </w:p>
    <w:p w14:paraId="0618ACBD" w14:textId="77777777" w:rsidR="00980334" w:rsidRDefault="00980334" w:rsidP="00980334">
      <w:r>
        <w:t>uinervtisy, it deosn't mttaer in waht oredr</w:t>
      </w:r>
    </w:p>
    <w:p w14:paraId="7BA77625" w14:textId="77777777" w:rsidR="00980334" w:rsidRDefault="00980334" w:rsidP="00980334">
      <w:r>
        <w:t>the ltteers in a wrod are, the olny</w:t>
      </w:r>
    </w:p>
    <w:p w14:paraId="626C5F14" w14:textId="77777777" w:rsidR="00980334" w:rsidRDefault="00980334" w:rsidP="00980334">
      <w:r>
        <w:t>iprmoatnt tihng is taht the frist and</w:t>
      </w:r>
    </w:p>
    <w:p w14:paraId="728862FF" w14:textId="77777777" w:rsidR="00980334" w:rsidRDefault="00980334" w:rsidP="00980334">
      <w:r>
        <w:t>lsat ltteer is at the rghit pclae.</w:t>
      </w:r>
    </w:p>
    <w:p w14:paraId="754ABD94" w14:textId="77777777" w:rsidR="00980334" w:rsidRDefault="00980334" w:rsidP="00980334">
      <w:r>
        <w:t>The rset can be a toatl mses and you</w:t>
      </w:r>
    </w:p>
    <w:p w14:paraId="4F57DB2A" w14:textId="77777777" w:rsidR="00980334" w:rsidRDefault="00980334" w:rsidP="00980334">
      <w:r>
        <w:t>can sitll raed it wouthit a porbelm.</w:t>
      </w:r>
    </w:p>
    <w:p w14:paraId="787FB298" w14:textId="77777777" w:rsidR="00980334" w:rsidRDefault="00980334" w:rsidP="00980334">
      <w:r>
        <w:t>Tihs is bcuseae we do not raed ervey</w:t>
      </w:r>
    </w:p>
    <w:p w14:paraId="55F37757" w14:textId="77777777" w:rsidR="00980334" w:rsidRDefault="00980334" w:rsidP="00980334">
      <w:r>
        <w:t>lteter by itslef but the wrod as a wlohe.</w:t>
      </w:r>
    </w:p>
    <w:p w14:paraId="783623D6" w14:textId="77777777" w:rsidR="00980334" w:rsidRDefault="00980334" w:rsidP="00980334"/>
    <w:p w14:paraId="5009C3C6" w14:textId="77777777" w:rsidR="00980334" w:rsidRDefault="00980334" w:rsidP="00980334">
      <w:r>
        <w:t>SEVEN COPY</w:t>
      </w:r>
    </w:p>
    <w:p w14:paraId="21A866A9" w14:textId="77777777" w:rsidR="00980334" w:rsidRDefault="00980334" w:rsidP="00980334">
      <w:r>
        <w:t>To be unnoticeable or</w:t>
      </w:r>
    </w:p>
    <w:p w14:paraId="5477322B" w14:textId="77777777" w:rsidR="00980334" w:rsidRDefault="00980334" w:rsidP="00980334">
      <w:r>
        <w:t>inconspicuous.</w:t>
      </w:r>
    </w:p>
    <w:p w14:paraId="7BCC6E1D" w14:textId="77777777" w:rsidR="00980334" w:rsidRDefault="00980334" w:rsidP="00980334">
      <w:r>
        <w:t>• By staying visible in a setting</w:t>
      </w:r>
    </w:p>
    <w:p w14:paraId="6CA94E36" w14:textId="77777777" w:rsidR="00980334" w:rsidRDefault="00980334" w:rsidP="00980334">
      <w:r>
        <w:t>that masks presence.</w:t>
      </w:r>
    </w:p>
    <w:p w14:paraId="362A5B3D" w14:textId="77777777" w:rsidR="00980334" w:rsidRDefault="00980334" w:rsidP="00980334">
      <w:r>
        <w:t>• If you're in a natural setting,</w:t>
      </w:r>
    </w:p>
    <w:p w14:paraId="11FB031D" w14:textId="77777777" w:rsidR="00980334" w:rsidRDefault="00980334" w:rsidP="00980334">
      <w:r>
        <w:t>wearing camouflage gear will</w:t>
      </w:r>
    </w:p>
    <w:p w14:paraId="65B31BBE" w14:textId="77777777" w:rsidR="00980334" w:rsidRDefault="00980334" w:rsidP="00980334">
      <w:r>
        <w:t>allow you to blend in with</w:t>
      </w:r>
    </w:p>
    <w:p w14:paraId="233C284F" w14:textId="77777777" w:rsidR="00980334" w:rsidRDefault="00980334" w:rsidP="00980334">
      <w:r>
        <w:t>your environment.</w:t>
      </w:r>
    </w:p>
    <w:p w14:paraId="55E321D5" w14:textId="77777777" w:rsidR="00980334" w:rsidRDefault="00980334" w:rsidP="00980334">
      <w:r>
        <w:t>• Steganography ̶practice of</w:t>
      </w:r>
    </w:p>
    <w:p w14:paraId="0595DEFF" w14:textId="77777777" w:rsidR="00980334" w:rsidRDefault="00980334" w:rsidP="00980334">
      <w:r>
        <w:t>concealing messages or</w:t>
      </w:r>
    </w:p>
    <w:p w14:paraId="61987E5A" w14:textId="77777777" w:rsidR="00980334" w:rsidRDefault="00980334" w:rsidP="00980334">
      <w:r>
        <w:t>information within other nonsecret text or multi-media</w:t>
      </w:r>
    </w:p>
    <w:p w14:paraId="323438DC" w14:textId="77777777" w:rsidR="00980334" w:rsidRDefault="00980334" w:rsidP="00980334">
      <w:r>
        <w:t>data</w:t>
      </w:r>
    </w:p>
    <w:p w14:paraId="1876148F" w14:textId="77777777" w:rsidR="00980334" w:rsidRDefault="00980334" w:rsidP="00980334">
      <w:r>
        <w:lastRenderedPageBreak/>
        <w:t>Steganographic history starts from the Histories of Herodotus:</w:t>
      </w:r>
    </w:p>
    <w:p w14:paraId="04FF741D" w14:textId="77777777" w:rsidR="00980334" w:rsidRDefault="00980334" w:rsidP="00980334">
      <w:r>
        <w:t>Herodotus tells how Demeratus, a Greek at the Persian court, warned Sparta of</w:t>
      </w:r>
    </w:p>
    <w:p w14:paraId="57163EEC" w14:textId="77777777" w:rsidR="00980334" w:rsidRDefault="00980334" w:rsidP="00980334">
      <w:r>
        <w:t>an imminent invasion by Xerxes, king of Persia: he removed the wax from a</w:t>
      </w:r>
    </w:p>
    <w:p w14:paraId="0B78BB08" w14:textId="77777777" w:rsidR="00980334" w:rsidRDefault="00980334" w:rsidP="00980334">
      <w:r>
        <w:t>writing tablet, wrote his message on the wood underneath and then covered the</w:t>
      </w:r>
    </w:p>
    <w:p w14:paraId="31ABC679" w14:textId="77777777" w:rsidR="00980334" w:rsidRDefault="00980334" w:rsidP="00980334">
      <w:r>
        <w:t>message with wax.</w:t>
      </w:r>
    </w:p>
    <w:p w14:paraId="25E9DC03" w14:textId="77777777" w:rsidR="00980334" w:rsidRDefault="00980334" w:rsidP="00980334">
      <w:r>
        <w:t>Steganography - the hiding of data in other content types such as</w:t>
      </w:r>
    </w:p>
    <w:p w14:paraId="17AA2094" w14:textId="77777777" w:rsidR="00980334" w:rsidRDefault="00980334" w:rsidP="00980334">
      <w:r>
        <w:t>images, audio-visual files, network traffic etc.</w:t>
      </w:r>
    </w:p>
    <w:p w14:paraId="74B09E29" w14:textId="77777777" w:rsidR="00980334" w:rsidRDefault="00980334" w:rsidP="00980334">
      <w:r>
        <w:t>• Stegomalware – concealing malware, concealing C&amp;C requests</w:t>
      </w:r>
    </w:p>
    <w:p w14:paraId="36B08747" w14:textId="77777777" w:rsidR="00980334" w:rsidRDefault="00980334" w:rsidP="00980334">
      <w:r>
        <w:t>Payload – what you want to hide</w:t>
      </w:r>
    </w:p>
    <w:p w14:paraId="2D42765A" w14:textId="77777777" w:rsidR="00980334" w:rsidRDefault="00980334" w:rsidP="00980334">
      <w:r>
        <w:t>• Cover Object – what you use to hide the payload eg. image,</w:t>
      </w:r>
    </w:p>
    <w:p w14:paraId="69C32014" w14:textId="77777777" w:rsidR="00980334" w:rsidRDefault="00980334" w:rsidP="00980334">
      <w:r>
        <w:t>audio-visual, text files (but suitability varies)</w:t>
      </w:r>
    </w:p>
    <w:p w14:paraId="7DB280BE" w14:textId="77777777" w:rsidR="00980334" w:rsidRDefault="00980334" w:rsidP="00980334">
      <w:r>
        <w:t>• Stego Object – the resultant object with the hidden payload</w:t>
      </w:r>
    </w:p>
    <w:p w14:paraId="4402054A" w14:textId="77777777" w:rsidR="00980334" w:rsidRDefault="00980334" w:rsidP="00980334">
      <w:r>
        <w:t>Aoccdrnig to a rscheearch at an Elingsh</w:t>
      </w:r>
    </w:p>
    <w:p w14:paraId="1C91C2EC" w14:textId="77777777" w:rsidR="00980334" w:rsidRDefault="00980334" w:rsidP="00980334">
      <w:r>
        <w:t>uinervtisy, it deosn't mttaer in waht oredr</w:t>
      </w:r>
    </w:p>
    <w:p w14:paraId="1EEFA5D0" w14:textId="77777777" w:rsidR="00980334" w:rsidRDefault="00980334" w:rsidP="00980334">
      <w:r>
        <w:t>the ltteers in a wrod are, the olny</w:t>
      </w:r>
    </w:p>
    <w:p w14:paraId="6AB8DA60" w14:textId="77777777" w:rsidR="00980334" w:rsidRDefault="00980334" w:rsidP="00980334">
      <w:r>
        <w:t>iprmoatnt tihng is taht the frist and</w:t>
      </w:r>
    </w:p>
    <w:p w14:paraId="509E8F75" w14:textId="77777777" w:rsidR="00980334" w:rsidRDefault="00980334" w:rsidP="00980334">
      <w:r>
        <w:t>lsat ltteer is at the rghit pclae.</w:t>
      </w:r>
    </w:p>
    <w:p w14:paraId="6DF25BA2" w14:textId="77777777" w:rsidR="00980334" w:rsidRDefault="00980334" w:rsidP="00980334">
      <w:r>
        <w:t>The rset can be a toatl mses and you</w:t>
      </w:r>
    </w:p>
    <w:p w14:paraId="05B257C8" w14:textId="77777777" w:rsidR="00980334" w:rsidRDefault="00980334" w:rsidP="00980334">
      <w:r>
        <w:t>can sitll raed it wouthit a porbelm.</w:t>
      </w:r>
    </w:p>
    <w:p w14:paraId="25DE45EF" w14:textId="77777777" w:rsidR="00980334" w:rsidRDefault="00980334" w:rsidP="00980334">
      <w:r>
        <w:t>Tihs is bcuseae we do not raed ervey</w:t>
      </w:r>
    </w:p>
    <w:p w14:paraId="5B2DB717" w14:textId="77777777" w:rsidR="00980334" w:rsidRDefault="00980334" w:rsidP="00980334">
      <w:r>
        <w:t>lteter by itslef but the wrod as a wlohe.</w:t>
      </w:r>
    </w:p>
    <w:p w14:paraId="03D5E253" w14:textId="77777777" w:rsidR="00980334" w:rsidRDefault="00980334" w:rsidP="00980334"/>
    <w:p w14:paraId="3F582C05" w14:textId="77777777" w:rsidR="00980334" w:rsidRDefault="00980334" w:rsidP="00980334">
      <w:r>
        <w:t>EIGHT COPY</w:t>
      </w:r>
    </w:p>
    <w:p w14:paraId="349D998D" w14:textId="77777777" w:rsidR="00980334" w:rsidRDefault="00980334" w:rsidP="00980334">
      <w:r>
        <w:t>To be unnoticeable or</w:t>
      </w:r>
    </w:p>
    <w:p w14:paraId="1D1898FB" w14:textId="77777777" w:rsidR="00980334" w:rsidRDefault="00980334" w:rsidP="00980334">
      <w:r>
        <w:t>inconspicuous.</w:t>
      </w:r>
    </w:p>
    <w:p w14:paraId="53B19818" w14:textId="77777777" w:rsidR="00980334" w:rsidRDefault="00980334" w:rsidP="00980334">
      <w:r>
        <w:t>• By staying visible in a setting</w:t>
      </w:r>
    </w:p>
    <w:p w14:paraId="5F24B26C" w14:textId="77777777" w:rsidR="00980334" w:rsidRDefault="00980334" w:rsidP="00980334">
      <w:r>
        <w:lastRenderedPageBreak/>
        <w:t>that masks presence.</w:t>
      </w:r>
    </w:p>
    <w:p w14:paraId="1DDDD40B" w14:textId="77777777" w:rsidR="00980334" w:rsidRDefault="00980334" w:rsidP="00980334">
      <w:r>
        <w:t>• If you're in a natural setting,</w:t>
      </w:r>
    </w:p>
    <w:p w14:paraId="621C78AB" w14:textId="77777777" w:rsidR="00980334" w:rsidRDefault="00980334" w:rsidP="00980334">
      <w:r>
        <w:t>wearing camouflage gear will</w:t>
      </w:r>
    </w:p>
    <w:p w14:paraId="794E2DAE" w14:textId="77777777" w:rsidR="00980334" w:rsidRDefault="00980334" w:rsidP="00980334">
      <w:r>
        <w:t>allow you to blend in with</w:t>
      </w:r>
    </w:p>
    <w:p w14:paraId="473B6C30" w14:textId="77777777" w:rsidR="00980334" w:rsidRDefault="00980334" w:rsidP="00980334">
      <w:r>
        <w:t>your environment.</w:t>
      </w:r>
    </w:p>
    <w:p w14:paraId="4DB25091" w14:textId="77777777" w:rsidR="00980334" w:rsidRDefault="00980334" w:rsidP="00980334">
      <w:r>
        <w:t>• Steganography ̶practice of</w:t>
      </w:r>
    </w:p>
    <w:p w14:paraId="4CC9B06E" w14:textId="77777777" w:rsidR="00980334" w:rsidRDefault="00980334" w:rsidP="00980334">
      <w:r>
        <w:t>concealing messages or</w:t>
      </w:r>
    </w:p>
    <w:p w14:paraId="7082390F" w14:textId="77777777" w:rsidR="00980334" w:rsidRDefault="00980334" w:rsidP="00980334">
      <w:r>
        <w:t>information within other nonsecret text or multi-media</w:t>
      </w:r>
    </w:p>
    <w:p w14:paraId="4ED3F121" w14:textId="77777777" w:rsidR="00980334" w:rsidRDefault="00980334" w:rsidP="00980334">
      <w:r>
        <w:t>data</w:t>
      </w:r>
    </w:p>
    <w:p w14:paraId="33D6626B" w14:textId="77777777" w:rsidR="00980334" w:rsidRDefault="00980334" w:rsidP="00980334">
      <w:r>
        <w:t>Steganographic history starts from the Histories of Herodotus:</w:t>
      </w:r>
    </w:p>
    <w:p w14:paraId="428A7E22" w14:textId="77777777" w:rsidR="00980334" w:rsidRDefault="00980334" w:rsidP="00980334">
      <w:r>
        <w:t>Herodotus tells how Demeratus, a Greek at the Persian court, warned Sparta of</w:t>
      </w:r>
    </w:p>
    <w:p w14:paraId="5615C155" w14:textId="77777777" w:rsidR="00980334" w:rsidRDefault="00980334" w:rsidP="00980334">
      <w:r>
        <w:t>an imminent invasion by Xerxes, king of Persia: he removed the wax from a</w:t>
      </w:r>
    </w:p>
    <w:p w14:paraId="1BA6B1B3" w14:textId="77777777" w:rsidR="00980334" w:rsidRDefault="00980334" w:rsidP="00980334">
      <w:r>
        <w:t>writing tablet, wrote his message on the wood underneath and then covered the</w:t>
      </w:r>
    </w:p>
    <w:p w14:paraId="64FBCF01" w14:textId="77777777" w:rsidR="00980334" w:rsidRDefault="00980334" w:rsidP="00980334">
      <w:r>
        <w:t>message with wax.</w:t>
      </w:r>
    </w:p>
    <w:p w14:paraId="2B41554C" w14:textId="77777777" w:rsidR="00980334" w:rsidRDefault="00980334" w:rsidP="00980334">
      <w:r>
        <w:t>Steganography - the hiding of data in other content types such as</w:t>
      </w:r>
    </w:p>
    <w:p w14:paraId="047208B9" w14:textId="77777777" w:rsidR="00980334" w:rsidRDefault="00980334" w:rsidP="00980334">
      <w:r>
        <w:t>images, audio-visual files, network traffic etc.</w:t>
      </w:r>
    </w:p>
    <w:p w14:paraId="25C558F5" w14:textId="77777777" w:rsidR="00980334" w:rsidRDefault="00980334" w:rsidP="00980334">
      <w:r>
        <w:t>• Stegomalware – concealing malware, concealing C&amp;C requests</w:t>
      </w:r>
    </w:p>
    <w:p w14:paraId="1EF267E0" w14:textId="77777777" w:rsidR="00980334" w:rsidRDefault="00980334" w:rsidP="00980334">
      <w:r>
        <w:t>Payload – what you want to hide</w:t>
      </w:r>
    </w:p>
    <w:p w14:paraId="5487D10B" w14:textId="77777777" w:rsidR="00980334" w:rsidRDefault="00980334" w:rsidP="00980334">
      <w:r>
        <w:t>• Cover Object – what you use to hide the payload eg. image,</w:t>
      </w:r>
    </w:p>
    <w:p w14:paraId="796B7693" w14:textId="77777777" w:rsidR="00980334" w:rsidRDefault="00980334" w:rsidP="00980334">
      <w:r>
        <w:t>audio-visual, text files (but suitability varies)</w:t>
      </w:r>
    </w:p>
    <w:p w14:paraId="2AB0CE9A" w14:textId="77777777" w:rsidR="00980334" w:rsidRDefault="00980334" w:rsidP="00980334">
      <w:r>
        <w:t>• Stego Object – the resultant object with the hidden payload</w:t>
      </w:r>
    </w:p>
    <w:p w14:paraId="5BF2C4AF" w14:textId="77777777" w:rsidR="00980334" w:rsidRDefault="00980334" w:rsidP="00980334">
      <w:r>
        <w:t>Aoccdrnig to a rscheearch at an Elingsh</w:t>
      </w:r>
    </w:p>
    <w:p w14:paraId="0B704625" w14:textId="77777777" w:rsidR="00980334" w:rsidRDefault="00980334" w:rsidP="00980334">
      <w:r>
        <w:t>uinervtisy, it deosn't mttaer in waht oredr</w:t>
      </w:r>
    </w:p>
    <w:p w14:paraId="6D3FA160" w14:textId="77777777" w:rsidR="00980334" w:rsidRDefault="00980334" w:rsidP="00980334">
      <w:r>
        <w:t>the ltteers in a wrod are, the olny</w:t>
      </w:r>
    </w:p>
    <w:p w14:paraId="3D1ED8F6" w14:textId="77777777" w:rsidR="00980334" w:rsidRDefault="00980334" w:rsidP="00980334">
      <w:r>
        <w:t>iprmoatnt tihng is taht the frist and</w:t>
      </w:r>
    </w:p>
    <w:p w14:paraId="63761D39" w14:textId="77777777" w:rsidR="00980334" w:rsidRDefault="00980334" w:rsidP="00980334">
      <w:r>
        <w:t>lsat ltteer is at the rghit pclae.</w:t>
      </w:r>
    </w:p>
    <w:p w14:paraId="454BF4F7" w14:textId="77777777" w:rsidR="00980334" w:rsidRDefault="00980334" w:rsidP="00980334">
      <w:r>
        <w:lastRenderedPageBreak/>
        <w:t>The rset can be a toatl mses and you</w:t>
      </w:r>
    </w:p>
    <w:p w14:paraId="0E0178BB" w14:textId="77777777" w:rsidR="00980334" w:rsidRDefault="00980334" w:rsidP="00980334">
      <w:r>
        <w:t>can sitll raed it wouthit a porbelm.</w:t>
      </w:r>
    </w:p>
    <w:p w14:paraId="69815EF8" w14:textId="77777777" w:rsidR="00980334" w:rsidRDefault="00980334" w:rsidP="00980334">
      <w:r>
        <w:t>Tihs is bcuseae we do not raed ervey</w:t>
      </w:r>
    </w:p>
    <w:p w14:paraId="23254369" w14:textId="77777777" w:rsidR="00980334" w:rsidRDefault="00980334" w:rsidP="00980334">
      <w:r>
        <w:t>lteter by itslef but the wrod as a wlohe.</w:t>
      </w:r>
    </w:p>
    <w:p w14:paraId="6797DB86" w14:textId="77777777" w:rsidR="00980334" w:rsidRDefault="00980334" w:rsidP="00980334"/>
    <w:p w14:paraId="47CD8F5A" w14:textId="77777777" w:rsidR="00980334" w:rsidRDefault="00980334" w:rsidP="00980334">
      <w:r>
        <w:t>To be unnoticeable or</w:t>
      </w:r>
    </w:p>
    <w:p w14:paraId="34014A36" w14:textId="77777777" w:rsidR="00980334" w:rsidRDefault="00980334" w:rsidP="00980334">
      <w:r>
        <w:t>inconspicuous.</w:t>
      </w:r>
    </w:p>
    <w:p w14:paraId="3088BD47" w14:textId="77777777" w:rsidR="00980334" w:rsidRDefault="00980334" w:rsidP="00980334">
      <w:r>
        <w:t>• By staying visible in a setting</w:t>
      </w:r>
    </w:p>
    <w:p w14:paraId="08D22776" w14:textId="77777777" w:rsidR="00980334" w:rsidRDefault="00980334" w:rsidP="00980334">
      <w:r>
        <w:t>that masks presence.</w:t>
      </w:r>
    </w:p>
    <w:p w14:paraId="0140851B" w14:textId="77777777" w:rsidR="00980334" w:rsidRDefault="00980334" w:rsidP="00980334">
      <w:r>
        <w:t>• If you're in a natural setting,</w:t>
      </w:r>
    </w:p>
    <w:p w14:paraId="233F08DE" w14:textId="77777777" w:rsidR="00980334" w:rsidRDefault="00980334" w:rsidP="00980334">
      <w:r>
        <w:t>wearing camouflage gear will</w:t>
      </w:r>
    </w:p>
    <w:p w14:paraId="4443FEFF" w14:textId="77777777" w:rsidR="00980334" w:rsidRDefault="00980334" w:rsidP="00980334">
      <w:r>
        <w:t>allow you to blend in with</w:t>
      </w:r>
    </w:p>
    <w:p w14:paraId="7F9A5383" w14:textId="77777777" w:rsidR="00980334" w:rsidRDefault="00980334" w:rsidP="00980334">
      <w:r>
        <w:t>your environment.</w:t>
      </w:r>
    </w:p>
    <w:p w14:paraId="5E82CD10" w14:textId="77777777" w:rsidR="00980334" w:rsidRDefault="00980334" w:rsidP="00980334">
      <w:r>
        <w:t>• Steganography ̶practice of</w:t>
      </w:r>
    </w:p>
    <w:p w14:paraId="5B01BE0C" w14:textId="77777777" w:rsidR="00980334" w:rsidRDefault="00980334" w:rsidP="00980334">
      <w:r>
        <w:t>concealing messages or</w:t>
      </w:r>
    </w:p>
    <w:p w14:paraId="6CE4A707" w14:textId="77777777" w:rsidR="00980334" w:rsidRDefault="00980334" w:rsidP="00980334">
      <w:r>
        <w:t>information within other nonsecret text or multi-media</w:t>
      </w:r>
    </w:p>
    <w:p w14:paraId="1AE89B20" w14:textId="77777777" w:rsidR="00980334" w:rsidRDefault="00980334" w:rsidP="00980334">
      <w:r>
        <w:t>data</w:t>
      </w:r>
    </w:p>
    <w:p w14:paraId="6893DD89" w14:textId="77777777" w:rsidR="00980334" w:rsidRDefault="00980334" w:rsidP="00980334">
      <w:r>
        <w:t>Steganographic history starts from the Histories of Herodotus:</w:t>
      </w:r>
    </w:p>
    <w:p w14:paraId="0BA6B27B" w14:textId="77777777" w:rsidR="00980334" w:rsidRDefault="00980334" w:rsidP="00980334">
      <w:r>
        <w:t>Herodotus tells how Demeratus, a Greek at the Persian court, warned Sparta of</w:t>
      </w:r>
    </w:p>
    <w:p w14:paraId="1519C6C4" w14:textId="77777777" w:rsidR="00980334" w:rsidRDefault="00980334" w:rsidP="00980334">
      <w:r>
        <w:t>an imminent invasion by Xerxes, king of Persia: he removed the wax from a</w:t>
      </w:r>
    </w:p>
    <w:p w14:paraId="18EB1BE1" w14:textId="77777777" w:rsidR="00980334" w:rsidRDefault="00980334" w:rsidP="00980334">
      <w:r>
        <w:t>writing tablet, wrote his message on the wood underneath and then covered the</w:t>
      </w:r>
    </w:p>
    <w:p w14:paraId="0E9955F1" w14:textId="77777777" w:rsidR="00980334" w:rsidRDefault="00980334" w:rsidP="00980334">
      <w:r>
        <w:t>message with wax.</w:t>
      </w:r>
    </w:p>
    <w:p w14:paraId="2B82B1CE" w14:textId="77777777" w:rsidR="00980334" w:rsidRDefault="00980334" w:rsidP="00980334">
      <w:r>
        <w:t>Steganography - the hiding of data in other content types such as</w:t>
      </w:r>
    </w:p>
    <w:p w14:paraId="4FEBE89A" w14:textId="77777777" w:rsidR="00980334" w:rsidRDefault="00980334" w:rsidP="00980334">
      <w:r>
        <w:t>images, audio-visual files, network traffic etc.</w:t>
      </w:r>
    </w:p>
    <w:p w14:paraId="284741B3" w14:textId="77777777" w:rsidR="00980334" w:rsidRDefault="00980334" w:rsidP="00980334">
      <w:r>
        <w:t>• Stegomalware – concealing malware, concealing C&amp;C requests</w:t>
      </w:r>
    </w:p>
    <w:p w14:paraId="50B03D21" w14:textId="77777777" w:rsidR="00980334" w:rsidRDefault="00980334" w:rsidP="00980334">
      <w:r>
        <w:t>Payload – what you want to hide</w:t>
      </w:r>
    </w:p>
    <w:p w14:paraId="1425F14F" w14:textId="77777777" w:rsidR="00980334" w:rsidRDefault="00980334" w:rsidP="00980334">
      <w:r>
        <w:lastRenderedPageBreak/>
        <w:t>• Cover Object – what you use to hide the payload eg. image,</w:t>
      </w:r>
    </w:p>
    <w:p w14:paraId="0EA720C5" w14:textId="77777777" w:rsidR="00980334" w:rsidRDefault="00980334" w:rsidP="00980334">
      <w:r>
        <w:t>audio-visual, text files (but suitability varies)</w:t>
      </w:r>
    </w:p>
    <w:p w14:paraId="3CA0DA77" w14:textId="77777777" w:rsidR="00980334" w:rsidRDefault="00980334" w:rsidP="00980334">
      <w:r>
        <w:t>• Stego Object – the resultant object with the hidden payload</w:t>
      </w:r>
    </w:p>
    <w:p w14:paraId="01E9EA37" w14:textId="77777777" w:rsidR="00980334" w:rsidRDefault="00980334" w:rsidP="00980334">
      <w:r>
        <w:t>Aoccdrnig to a rscheearch at an Elingsh</w:t>
      </w:r>
    </w:p>
    <w:p w14:paraId="05CAF170" w14:textId="77777777" w:rsidR="00980334" w:rsidRDefault="00980334" w:rsidP="00980334">
      <w:r>
        <w:t>uinervtisy, it deosn't mttaer in waht oredr</w:t>
      </w:r>
    </w:p>
    <w:p w14:paraId="559D04AB" w14:textId="77777777" w:rsidR="00980334" w:rsidRDefault="00980334" w:rsidP="00980334">
      <w:r>
        <w:t>the ltteers in a wrod are, the olny</w:t>
      </w:r>
    </w:p>
    <w:p w14:paraId="03C900B0" w14:textId="77777777" w:rsidR="00980334" w:rsidRDefault="00980334" w:rsidP="00980334">
      <w:r>
        <w:t>iprmoatnt tihng is taht the frist and</w:t>
      </w:r>
    </w:p>
    <w:p w14:paraId="512C0BB2" w14:textId="77777777" w:rsidR="00980334" w:rsidRDefault="00980334" w:rsidP="00980334">
      <w:r>
        <w:t>lsat ltteer is at the rghit pclae.</w:t>
      </w:r>
    </w:p>
    <w:p w14:paraId="21C98881" w14:textId="77777777" w:rsidR="00980334" w:rsidRDefault="00980334" w:rsidP="00980334">
      <w:r>
        <w:t>The rset can be a toatl mses and you</w:t>
      </w:r>
    </w:p>
    <w:p w14:paraId="4B86725D" w14:textId="77777777" w:rsidR="00980334" w:rsidRDefault="00980334" w:rsidP="00980334">
      <w:r>
        <w:t>can sitll raed it wouthit a porbelm.</w:t>
      </w:r>
    </w:p>
    <w:p w14:paraId="7FDE27C8" w14:textId="77777777" w:rsidR="00980334" w:rsidRDefault="00980334" w:rsidP="00980334">
      <w:r>
        <w:t>Tihs is bcuseae we do not raed ervey</w:t>
      </w:r>
    </w:p>
    <w:p w14:paraId="08A9273C" w14:textId="77777777" w:rsidR="00980334" w:rsidRDefault="00980334" w:rsidP="00980334">
      <w:r>
        <w:t>lteter by itslef but the wrod as a wlohe.</w:t>
      </w:r>
    </w:p>
    <w:p w14:paraId="5C52DAC6" w14:textId="77777777" w:rsidR="00980334" w:rsidRDefault="00980334" w:rsidP="00980334"/>
    <w:p w14:paraId="719FBDAF" w14:textId="77777777" w:rsidR="00980334" w:rsidRDefault="00980334" w:rsidP="00980334">
      <w:r>
        <w:t>SECOND COPY</w:t>
      </w:r>
    </w:p>
    <w:p w14:paraId="183CE806" w14:textId="77777777" w:rsidR="00980334" w:rsidRDefault="00980334" w:rsidP="00980334">
      <w:r>
        <w:t>To be unnoticeable or</w:t>
      </w:r>
    </w:p>
    <w:p w14:paraId="739DF4FC" w14:textId="77777777" w:rsidR="00980334" w:rsidRDefault="00980334" w:rsidP="00980334">
      <w:r>
        <w:t>inconspicuous.</w:t>
      </w:r>
    </w:p>
    <w:p w14:paraId="0DCC5A57" w14:textId="77777777" w:rsidR="00980334" w:rsidRDefault="00980334" w:rsidP="00980334">
      <w:r>
        <w:t>• By staying visible in a setting</w:t>
      </w:r>
    </w:p>
    <w:p w14:paraId="73B27991" w14:textId="77777777" w:rsidR="00980334" w:rsidRDefault="00980334" w:rsidP="00980334">
      <w:r>
        <w:t>that masks presence.</w:t>
      </w:r>
    </w:p>
    <w:p w14:paraId="20EEB833" w14:textId="77777777" w:rsidR="00980334" w:rsidRDefault="00980334" w:rsidP="00980334">
      <w:r>
        <w:t>• If you're in a natural setting,</w:t>
      </w:r>
    </w:p>
    <w:p w14:paraId="011D2E35" w14:textId="77777777" w:rsidR="00980334" w:rsidRDefault="00980334" w:rsidP="00980334">
      <w:r>
        <w:t>wearing camouflage gear will</w:t>
      </w:r>
    </w:p>
    <w:p w14:paraId="57826B23" w14:textId="77777777" w:rsidR="00980334" w:rsidRDefault="00980334" w:rsidP="00980334">
      <w:r>
        <w:t>allow you to blend in with</w:t>
      </w:r>
    </w:p>
    <w:p w14:paraId="41550D49" w14:textId="77777777" w:rsidR="00980334" w:rsidRDefault="00980334" w:rsidP="00980334">
      <w:r>
        <w:t>your environment.</w:t>
      </w:r>
    </w:p>
    <w:p w14:paraId="76EB7A37" w14:textId="77777777" w:rsidR="00980334" w:rsidRDefault="00980334" w:rsidP="00980334">
      <w:r>
        <w:t>• Steganography ̶practice of</w:t>
      </w:r>
    </w:p>
    <w:p w14:paraId="42BC81DF" w14:textId="77777777" w:rsidR="00980334" w:rsidRDefault="00980334" w:rsidP="00980334">
      <w:r>
        <w:t>concealing messages or</w:t>
      </w:r>
    </w:p>
    <w:p w14:paraId="54CF2572" w14:textId="77777777" w:rsidR="00980334" w:rsidRDefault="00980334" w:rsidP="00980334">
      <w:r>
        <w:t>information within other nonsecret text or multi-media</w:t>
      </w:r>
    </w:p>
    <w:p w14:paraId="29DC73A9" w14:textId="77777777" w:rsidR="00980334" w:rsidRDefault="00980334" w:rsidP="00980334">
      <w:r>
        <w:t>data</w:t>
      </w:r>
    </w:p>
    <w:p w14:paraId="094DEDCB" w14:textId="77777777" w:rsidR="00980334" w:rsidRDefault="00980334" w:rsidP="00980334">
      <w:r>
        <w:lastRenderedPageBreak/>
        <w:t>Steganographic history starts from the Histories of Herodotus:</w:t>
      </w:r>
    </w:p>
    <w:p w14:paraId="0DA83E98" w14:textId="77777777" w:rsidR="00980334" w:rsidRDefault="00980334" w:rsidP="00980334">
      <w:r>
        <w:t>Herodotus tells how Demeratus, a Greek at the Persian court, warned Sparta of</w:t>
      </w:r>
    </w:p>
    <w:p w14:paraId="0A760964" w14:textId="77777777" w:rsidR="00980334" w:rsidRDefault="00980334" w:rsidP="00980334">
      <w:r>
        <w:t>an imminent invasion by Xerxes, king of Persia: he removed the wax from a</w:t>
      </w:r>
    </w:p>
    <w:p w14:paraId="6D52EF55" w14:textId="77777777" w:rsidR="00980334" w:rsidRDefault="00980334" w:rsidP="00980334">
      <w:r>
        <w:t>writing tablet, wrote his message on the wood underneath and then covered the</w:t>
      </w:r>
    </w:p>
    <w:p w14:paraId="21B47DF3" w14:textId="77777777" w:rsidR="00980334" w:rsidRDefault="00980334" w:rsidP="00980334">
      <w:r>
        <w:t>message with wax.</w:t>
      </w:r>
    </w:p>
    <w:p w14:paraId="2450A6AD" w14:textId="77777777" w:rsidR="00980334" w:rsidRDefault="00980334" w:rsidP="00980334">
      <w:r>
        <w:t>Steganography - the hiding of data in other content types such as</w:t>
      </w:r>
    </w:p>
    <w:p w14:paraId="4516F4B1" w14:textId="77777777" w:rsidR="00980334" w:rsidRDefault="00980334" w:rsidP="00980334">
      <w:r>
        <w:t>images, audio-visual files, network traffic etc.</w:t>
      </w:r>
    </w:p>
    <w:p w14:paraId="1CB60CD5" w14:textId="77777777" w:rsidR="00980334" w:rsidRDefault="00980334" w:rsidP="00980334">
      <w:r>
        <w:t>• Stegomalware – concealing malware, concealing C&amp;C requests</w:t>
      </w:r>
    </w:p>
    <w:p w14:paraId="0F171BC0" w14:textId="77777777" w:rsidR="00980334" w:rsidRDefault="00980334" w:rsidP="00980334">
      <w:r>
        <w:t>Payload – what you want to hide</w:t>
      </w:r>
    </w:p>
    <w:p w14:paraId="04905C76" w14:textId="77777777" w:rsidR="00980334" w:rsidRDefault="00980334" w:rsidP="00980334">
      <w:r>
        <w:t>• Cover Object – what you use to hide the payload eg. image,</w:t>
      </w:r>
    </w:p>
    <w:p w14:paraId="3137C7D3" w14:textId="77777777" w:rsidR="00980334" w:rsidRDefault="00980334" w:rsidP="00980334">
      <w:r>
        <w:t>audio-visual, text files (but suitability varies)</w:t>
      </w:r>
    </w:p>
    <w:p w14:paraId="43F9C2E4" w14:textId="77777777" w:rsidR="00980334" w:rsidRDefault="00980334" w:rsidP="00980334">
      <w:r>
        <w:t>• Stego Object – the resultant object with the hidden payload</w:t>
      </w:r>
    </w:p>
    <w:p w14:paraId="5FB68B7A" w14:textId="77777777" w:rsidR="00980334" w:rsidRDefault="00980334" w:rsidP="00980334">
      <w:r>
        <w:t>Aoccdrnig to a rscheearch at an Elingsh</w:t>
      </w:r>
    </w:p>
    <w:p w14:paraId="7911C1AD" w14:textId="77777777" w:rsidR="00980334" w:rsidRDefault="00980334" w:rsidP="00980334">
      <w:r>
        <w:t>uinervtisy, it deosn't mttaer in waht oredr</w:t>
      </w:r>
    </w:p>
    <w:p w14:paraId="393FFB71" w14:textId="77777777" w:rsidR="00980334" w:rsidRDefault="00980334" w:rsidP="00980334">
      <w:r>
        <w:t>the ltteers in a wrod are, the olny</w:t>
      </w:r>
    </w:p>
    <w:p w14:paraId="669DDF9C" w14:textId="77777777" w:rsidR="00980334" w:rsidRDefault="00980334" w:rsidP="00980334">
      <w:r>
        <w:t>iprmoatnt tihng is taht the frist and</w:t>
      </w:r>
    </w:p>
    <w:p w14:paraId="51986167" w14:textId="77777777" w:rsidR="00980334" w:rsidRDefault="00980334" w:rsidP="00980334">
      <w:r>
        <w:t>lsat ltteer is at the rghit pclae.</w:t>
      </w:r>
    </w:p>
    <w:p w14:paraId="5DDD7E50" w14:textId="77777777" w:rsidR="00980334" w:rsidRDefault="00980334" w:rsidP="00980334">
      <w:r>
        <w:t>The rset can be a toatl mses and you</w:t>
      </w:r>
    </w:p>
    <w:p w14:paraId="1543B15C" w14:textId="77777777" w:rsidR="00980334" w:rsidRDefault="00980334" w:rsidP="00980334">
      <w:r>
        <w:t>can sitll raed it wouthit a porbelm.</w:t>
      </w:r>
    </w:p>
    <w:p w14:paraId="60F7D848" w14:textId="77777777" w:rsidR="00980334" w:rsidRDefault="00980334" w:rsidP="00980334">
      <w:r>
        <w:t>Tihs is bcuseae we do not raed ervey</w:t>
      </w:r>
    </w:p>
    <w:p w14:paraId="1F313566" w14:textId="77777777" w:rsidR="00980334" w:rsidRDefault="00980334" w:rsidP="00980334">
      <w:r>
        <w:t>lteter by itslef but the wrod as a wlohe.</w:t>
      </w:r>
    </w:p>
    <w:p w14:paraId="3DDA4B78" w14:textId="77777777" w:rsidR="00980334" w:rsidRDefault="00980334" w:rsidP="00980334"/>
    <w:p w14:paraId="7A8E0405" w14:textId="77777777" w:rsidR="00980334" w:rsidRDefault="00980334" w:rsidP="00980334">
      <w:r>
        <w:t>THIRD COPY</w:t>
      </w:r>
    </w:p>
    <w:p w14:paraId="353D3452" w14:textId="77777777" w:rsidR="00980334" w:rsidRDefault="00980334" w:rsidP="00980334">
      <w:r>
        <w:t>To be unnoticeable or</w:t>
      </w:r>
    </w:p>
    <w:p w14:paraId="080CF50D" w14:textId="77777777" w:rsidR="00980334" w:rsidRDefault="00980334" w:rsidP="00980334">
      <w:r>
        <w:t>inconspicuous.</w:t>
      </w:r>
    </w:p>
    <w:p w14:paraId="74219D3B" w14:textId="77777777" w:rsidR="00980334" w:rsidRDefault="00980334" w:rsidP="00980334">
      <w:r>
        <w:t>• By staying visible in a setting</w:t>
      </w:r>
    </w:p>
    <w:p w14:paraId="4899D266" w14:textId="77777777" w:rsidR="00980334" w:rsidRDefault="00980334" w:rsidP="00980334">
      <w:r>
        <w:lastRenderedPageBreak/>
        <w:t>that masks presence.</w:t>
      </w:r>
    </w:p>
    <w:p w14:paraId="50297788" w14:textId="77777777" w:rsidR="00980334" w:rsidRDefault="00980334" w:rsidP="00980334">
      <w:r>
        <w:t>• If you're in a natural setting,</w:t>
      </w:r>
    </w:p>
    <w:p w14:paraId="61DB8C7F" w14:textId="77777777" w:rsidR="00980334" w:rsidRDefault="00980334" w:rsidP="00980334">
      <w:r>
        <w:t>wearing camouflage gear will</w:t>
      </w:r>
    </w:p>
    <w:p w14:paraId="3EA9DA26" w14:textId="77777777" w:rsidR="00980334" w:rsidRDefault="00980334" w:rsidP="00980334">
      <w:r>
        <w:t>allow you to blend in with</w:t>
      </w:r>
    </w:p>
    <w:p w14:paraId="1522C0DE" w14:textId="77777777" w:rsidR="00980334" w:rsidRDefault="00980334" w:rsidP="00980334">
      <w:r>
        <w:t>your environment.</w:t>
      </w:r>
    </w:p>
    <w:p w14:paraId="714DCF0D" w14:textId="77777777" w:rsidR="00980334" w:rsidRDefault="00980334" w:rsidP="00980334">
      <w:r>
        <w:t>• Steganography ̶practice of</w:t>
      </w:r>
    </w:p>
    <w:p w14:paraId="510D0DB9" w14:textId="77777777" w:rsidR="00980334" w:rsidRDefault="00980334" w:rsidP="00980334">
      <w:r>
        <w:t>concealing messages or</w:t>
      </w:r>
    </w:p>
    <w:p w14:paraId="7CD4508A" w14:textId="77777777" w:rsidR="00980334" w:rsidRDefault="00980334" w:rsidP="00980334">
      <w:r>
        <w:t>information within other nonsecret text or multi-media</w:t>
      </w:r>
    </w:p>
    <w:p w14:paraId="7822B245" w14:textId="77777777" w:rsidR="00980334" w:rsidRDefault="00980334" w:rsidP="00980334">
      <w:r>
        <w:t>data</w:t>
      </w:r>
    </w:p>
    <w:p w14:paraId="661DEFE2" w14:textId="77777777" w:rsidR="00980334" w:rsidRDefault="00980334" w:rsidP="00980334">
      <w:r>
        <w:t>Steganographic history starts from the Histories of Herodotus:</w:t>
      </w:r>
    </w:p>
    <w:p w14:paraId="2588A3D2" w14:textId="77777777" w:rsidR="00980334" w:rsidRDefault="00980334" w:rsidP="00980334">
      <w:r>
        <w:t>Herodotus tells how Demeratus, a Greek at the Persian court, warned Sparta of</w:t>
      </w:r>
    </w:p>
    <w:p w14:paraId="0601664A" w14:textId="77777777" w:rsidR="00980334" w:rsidRDefault="00980334" w:rsidP="00980334">
      <w:r>
        <w:t>an imminent invasion by Xerxes, king of Persia: he removed the wax from a</w:t>
      </w:r>
    </w:p>
    <w:p w14:paraId="7EBDE4CB" w14:textId="77777777" w:rsidR="00980334" w:rsidRDefault="00980334" w:rsidP="00980334">
      <w:r>
        <w:t>writing tablet, wrote his message on the wood underneath and then covered the</w:t>
      </w:r>
    </w:p>
    <w:p w14:paraId="55FF3DA0" w14:textId="77777777" w:rsidR="00980334" w:rsidRDefault="00980334" w:rsidP="00980334">
      <w:r>
        <w:t>message with wax.</w:t>
      </w:r>
    </w:p>
    <w:p w14:paraId="3BEC02F5" w14:textId="77777777" w:rsidR="00980334" w:rsidRDefault="00980334" w:rsidP="00980334">
      <w:r>
        <w:t>Steganography - the hiding of data in other content types such as</w:t>
      </w:r>
    </w:p>
    <w:p w14:paraId="683A570E" w14:textId="77777777" w:rsidR="00980334" w:rsidRDefault="00980334" w:rsidP="00980334">
      <w:r>
        <w:t>images, audio-visual files, network traffic etc.</w:t>
      </w:r>
    </w:p>
    <w:p w14:paraId="212A9D10" w14:textId="77777777" w:rsidR="00980334" w:rsidRDefault="00980334" w:rsidP="00980334">
      <w:r>
        <w:t>• Stegomalware – concealing malware, concealing C&amp;C requests</w:t>
      </w:r>
    </w:p>
    <w:p w14:paraId="7AD834A4" w14:textId="77777777" w:rsidR="00980334" w:rsidRDefault="00980334" w:rsidP="00980334">
      <w:r>
        <w:t>Payload – what you want to hide</w:t>
      </w:r>
    </w:p>
    <w:p w14:paraId="536882DE" w14:textId="77777777" w:rsidR="00980334" w:rsidRDefault="00980334" w:rsidP="00980334">
      <w:r>
        <w:t>• Cover Object – what you use to hide the payload eg. image,</w:t>
      </w:r>
    </w:p>
    <w:p w14:paraId="6B717243" w14:textId="77777777" w:rsidR="00980334" w:rsidRDefault="00980334" w:rsidP="00980334">
      <w:r>
        <w:t>audio-visual, text files (but suitability varies)</w:t>
      </w:r>
    </w:p>
    <w:p w14:paraId="7A395897" w14:textId="77777777" w:rsidR="00980334" w:rsidRDefault="00980334" w:rsidP="00980334">
      <w:r>
        <w:t>• Stego Object – the resultant object with the hidden payload</w:t>
      </w:r>
    </w:p>
    <w:p w14:paraId="05089A8F" w14:textId="77777777" w:rsidR="00980334" w:rsidRDefault="00980334" w:rsidP="00980334">
      <w:r>
        <w:t>Aoccdrnig to a rscheearch at an Elingsh</w:t>
      </w:r>
    </w:p>
    <w:p w14:paraId="361E239C" w14:textId="77777777" w:rsidR="00980334" w:rsidRDefault="00980334" w:rsidP="00980334">
      <w:r>
        <w:t>uinervtisy, it deosn't mttaer in waht oredr</w:t>
      </w:r>
    </w:p>
    <w:p w14:paraId="3D48F256" w14:textId="77777777" w:rsidR="00980334" w:rsidRDefault="00980334" w:rsidP="00980334">
      <w:r>
        <w:t>the ltteers in a wrod are, the olny</w:t>
      </w:r>
    </w:p>
    <w:p w14:paraId="32859ED7" w14:textId="77777777" w:rsidR="00980334" w:rsidRDefault="00980334" w:rsidP="00980334">
      <w:r>
        <w:t>iprmoatnt tihng is taht the frist and</w:t>
      </w:r>
    </w:p>
    <w:p w14:paraId="4B2B7087" w14:textId="77777777" w:rsidR="00980334" w:rsidRDefault="00980334" w:rsidP="00980334">
      <w:r>
        <w:t>lsat ltteer is at the rghit pclae.</w:t>
      </w:r>
    </w:p>
    <w:p w14:paraId="5C88BD63" w14:textId="77777777" w:rsidR="00980334" w:rsidRDefault="00980334" w:rsidP="00980334">
      <w:r>
        <w:lastRenderedPageBreak/>
        <w:t>The rset can be a toatl mses and you</w:t>
      </w:r>
    </w:p>
    <w:p w14:paraId="04D670B6" w14:textId="77777777" w:rsidR="00980334" w:rsidRDefault="00980334" w:rsidP="00980334">
      <w:r>
        <w:t>can sitll raed it wouthit a porbelm.</w:t>
      </w:r>
    </w:p>
    <w:p w14:paraId="31AE9F41" w14:textId="77777777" w:rsidR="00980334" w:rsidRDefault="00980334" w:rsidP="00980334">
      <w:r>
        <w:t>Tihs is bcuseae we do not raed ervey</w:t>
      </w:r>
    </w:p>
    <w:p w14:paraId="13204FBE" w14:textId="77777777" w:rsidR="00980334" w:rsidRDefault="00980334" w:rsidP="00980334">
      <w:r>
        <w:t>lteter by itslef but the wrod as a wlohe.</w:t>
      </w:r>
    </w:p>
    <w:p w14:paraId="599FD84E" w14:textId="77777777" w:rsidR="00980334" w:rsidRDefault="00980334" w:rsidP="00980334"/>
    <w:p w14:paraId="643A0F96" w14:textId="77777777" w:rsidR="00980334" w:rsidRDefault="00980334" w:rsidP="00980334">
      <w:r>
        <w:t>FOURTH COPY</w:t>
      </w:r>
    </w:p>
    <w:p w14:paraId="2274D2DF" w14:textId="77777777" w:rsidR="00980334" w:rsidRDefault="00980334" w:rsidP="00980334">
      <w:r>
        <w:t>To be unnoticeable or</w:t>
      </w:r>
    </w:p>
    <w:p w14:paraId="76CA85A2" w14:textId="77777777" w:rsidR="00980334" w:rsidRDefault="00980334" w:rsidP="00980334">
      <w:r>
        <w:t>inconspicuous.</w:t>
      </w:r>
    </w:p>
    <w:p w14:paraId="527582C6" w14:textId="77777777" w:rsidR="00980334" w:rsidRDefault="00980334" w:rsidP="00980334">
      <w:r>
        <w:t>• By staying visible in a setting</w:t>
      </w:r>
    </w:p>
    <w:p w14:paraId="0126C791" w14:textId="77777777" w:rsidR="00980334" w:rsidRDefault="00980334" w:rsidP="00980334">
      <w:r>
        <w:t>that masks presence.</w:t>
      </w:r>
    </w:p>
    <w:p w14:paraId="47C2ACCA" w14:textId="77777777" w:rsidR="00980334" w:rsidRDefault="00980334" w:rsidP="00980334">
      <w:r>
        <w:t>• If you're in a natural setting,</w:t>
      </w:r>
    </w:p>
    <w:p w14:paraId="126B942F" w14:textId="77777777" w:rsidR="00980334" w:rsidRDefault="00980334" w:rsidP="00980334">
      <w:r>
        <w:t>wearing camouflage gear will</w:t>
      </w:r>
    </w:p>
    <w:p w14:paraId="44208300" w14:textId="77777777" w:rsidR="00980334" w:rsidRDefault="00980334" w:rsidP="00980334">
      <w:r>
        <w:t>allow you to blend in with</w:t>
      </w:r>
    </w:p>
    <w:p w14:paraId="2E4E6C1F" w14:textId="77777777" w:rsidR="00980334" w:rsidRDefault="00980334" w:rsidP="00980334">
      <w:r>
        <w:t>your environment.</w:t>
      </w:r>
    </w:p>
    <w:p w14:paraId="1196A1EE" w14:textId="77777777" w:rsidR="00980334" w:rsidRDefault="00980334" w:rsidP="00980334">
      <w:r>
        <w:t>• Steganography ̶practice of</w:t>
      </w:r>
    </w:p>
    <w:p w14:paraId="5ACED192" w14:textId="77777777" w:rsidR="00980334" w:rsidRDefault="00980334" w:rsidP="00980334">
      <w:r>
        <w:t>concealing messages or</w:t>
      </w:r>
    </w:p>
    <w:p w14:paraId="4B4AAB06" w14:textId="77777777" w:rsidR="00980334" w:rsidRDefault="00980334" w:rsidP="00980334">
      <w:r>
        <w:t>information within other nonsecret text or multi-media</w:t>
      </w:r>
    </w:p>
    <w:p w14:paraId="0A8FEEFB" w14:textId="77777777" w:rsidR="00980334" w:rsidRDefault="00980334" w:rsidP="00980334">
      <w:r>
        <w:t>data</w:t>
      </w:r>
    </w:p>
    <w:p w14:paraId="4ECFD8F1" w14:textId="77777777" w:rsidR="00980334" w:rsidRDefault="00980334" w:rsidP="00980334">
      <w:r>
        <w:t>Steganographic history starts from the Histories of Herodotus:</w:t>
      </w:r>
    </w:p>
    <w:p w14:paraId="16C27384" w14:textId="77777777" w:rsidR="00980334" w:rsidRDefault="00980334" w:rsidP="00980334">
      <w:r>
        <w:t>Herodotus tells how Demeratus, a Greek at the Persian court, warned Sparta of</w:t>
      </w:r>
    </w:p>
    <w:p w14:paraId="3CD639E3" w14:textId="77777777" w:rsidR="00980334" w:rsidRDefault="00980334" w:rsidP="00980334">
      <w:r>
        <w:t>an imminent invasion by Xerxes, king of Persia: he removed the wax from a</w:t>
      </w:r>
    </w:p>
    <w:p w14:paraId="01779661" w14:textId="77777777" w:rsidR="00980334" w:rsidRDefault="00980334" w:rsidP="00980334">
      <w:r>
        <w:t>writing tablet, wrote his message on the wood underneath and then covered the</w:t>
      </w:r>
    </w:p>
    <w:p w14:paraId="63D0C3B4" w14:textId="77777777" w:rsidR="00980334" w:rsidRDefault="00980334" w:rsidP="00980334">
      <w:r>
        <w:t>message with wax.</w:t>
      </w:r>
    </w:p>
    <w:p w14:paraId="5AF0C0A2" w14:textId="77777777" w:rsidR="00980334" w:rsidRDefault="00980334" w:rsidP="00980334">
      <w:r>
        <w:t>Steganography - the hiding of data in other content types such as</w:t>
      </w:r>
    </w:p>
    <w:p w14:paraId="611AEFE6" w14:textId="77777777" w:rsidR="00980334" w:rsidRDefault="00980334" w:rsidP="00980334">
      <w:r>
        <w:t>images, audio-visual files, network traffic etc.</w:t>
      </w:r>
    </w:p>
    <w:p w14:paraId="61723DB8" w14:textId="77777777" w:rsidR="00980334" w:rsidRDefault="00980334" w:rsidP="00980334">
      <w:r>
        <w:t>• Stegomalware – concealing malware, concealing C&amp;C requests</w:t>
      </w:r>
    </w:p>
    <w:p w14:paraId="76B69CA6" w14:textId="77777777" w:rsidR="00980334" w:rsidRDefault="00980334" w:rsidP="00980334">
      <w:r>
        <w:lastRenderedPageBreak/>
        <w:t>Payload – what you want to hide</w:t>
      </w:r>
    </w:p>
    <w:p w14:paraId="56A48038" w14:textId="77777777" w:rsidR="00980334" w:rsidRDefault="00980334" w:rsidP="00980334">
      <w:r>
        <w:t>• Cover Object – what you use to hide the payload eg. image,</w:t>
      </w:r>
    </w:p>
    <w:p w14:paraId="7FD7BE2E" w14:textId="77777777" w:rsidR="00980334" w:rsidRDefault="00980334" w:rsidP="00980334">
      <w:r>
        <w:t>audio-visual, text files (but suitability varies)</w:t>
      </w:r>
    </w:p>
    <w:p w14:paraId="12A7E2C0" w14:textId="77777777" w:rsidR="00980334" w:rsidRDefault="00980334" w:rsidP="00980334">
      <w:r>
        <w:t>• Stego Object – the resultant object with the hidden payload</w:t>
      </w:r>
    </w:p>
    <w:p w14:paraId="4DB292ED" w14:textId="77777777" w:rsidR="00980334" w:rsidRDefault="00980334" w:rsidP="00980334">
      <w:r>
        <w:t>Aoccdrnig to a rscheearch at an Elingsh</w:t>
      </w:r>
    </w:p>
    <w:p w14:paraId="56BB6A42" w14:textId="77777777" w:rsidR="00980334" w:rsidRDefault="00980334" w:rsidP="00980334">
      <w:r>
        <w:t>uinervtisy, it deosn't mttaer in waht oredr</w:t>
      </w:r>
    </w:p>
    <w:p w14:paraId="6EE84FD9" w14:textId="77777777" w:rsidR="00980334" w:rsidRDefault="00980334" w:rsidP="00980334">
      <w:r>
        <w:t>the ltteers in a wrod are, the olny</w:t>
      </w:r>
    </w:p>
    <w:p w14:paraId="614C2AEC" w14:textId="77777777" w:rsidR="00980334" w:rsidRDefault="00980334" w:rsidP="00980334">
      <w:r>
        <w:t>iprmoatnt tihng is taht the frist and</w:t>
      </w:r>
    </w:p>
    <w:p w14:paraId="42177993" w14:textId="77777777" w:rsidR="00980334" w:rsidRDefault="00980334" w:rsidP="00980334">
      <w:r>
        <w:t>lsat ltteer is at the rghit pclae.</w:t>
      </w:r>
    </w:p>
    <w:p w14:paraId="199FCE14" w14:textId="77777777" w:rsidR="00980334" w:rsidRDefault="00980334" w:rsidP="00980334">
      <w:r>
        <w:t>The rset can be a toatl mses and you</w:t>
      </w:r>
    </w:p>
    <w:p w14:paraId="22B1884B" w14:textId="77777777" w:rsidR="00980334" w:rsidRDefault="00980334" w:rsidP="00980334">
      <w:r>
        <w:t>can sitll raed it wouthit a porbelm.</w:t>
      </w:r>
    </w:p>
    <w:p w14:paraId="0FC67379" w14:textId="77777777" w:rsidR="00980334" w:rsidRDefault="00980334" w:rsidP="00980334">
      <w:r>
        <w:t>Tihs is bcuseae we do not raed ervey</w:t>
      </w:r>
    </w:p>
    <w:p w14:paraId="4B48B4B6" w14:textId="77777777" w:rsidR="00980334" w:rsidRDefault="00980334" w:rsidP="00980334">
      <w:r>
        <w:t>lteter by itslef but the wrod as a wlohe.</w:t>
      </w:r>
    </w:p>
    <w:p w14:paraId="3F497618" w14:textId="77777777" w:rsidR="00980334" w:rsidRDefault="00980334" w:rsidP="00980334"/>
    <w:p w14:paraId="0044579B" w14:textId="77777777" w:rsidR="00980334" w:rsidRDefault="00980334" w:rsidP="00980334">
      <w:r>
        <w:t>FIFTH COPY</w:t>
      </w:r>
    </w:p>
    <w:p w14:paraId="58E18377" w14:textId="77777777" w:rsidR="00980334" w:rsidRDefault="00980334" w:rsidP="00980334">
      <w:r>
        <w:t>To be unnoticeable or</w:t>
      </w:r>
    </w:p>
    <w:p w14:paraId="5E7D41E0" w14:textId="77777777" w:rsidR="00980334" w:rsidRDefault="00980334" w:rsidP="00980334">
      <w:r>
        <w:t>inconspicuous.</w:t>
      </w:r>
    </w:p>
    <w:p w14:paraId="065507D8" w14:textId="77777777" w:rsidR="00980334" w:rsidRDefault="00980334" w:rsidP="00980334">
      <w:r>
        <w:t>• By staying visible in a setting</w:t>
      </w:r>
    </w:p>
    <w:p w14:paraId="071A984E" w14:textId="77777777" w:rsidR="00980334" w:rsidRDefault="00980334" w:rsidP="00980334">
      <w:r>
        <w:t>that masks presence.</w:t>
      </w:r>
    </w:p>
    <w:p w14:paraId="2251899B" w14:textId="77777777" w:rsidR="00980334" w:rsidRDefault="00980334" w:rsidP="00980334">
      <w:r>
        <w:t>• If you're in a natural setting,</w:t>
      </w:r>
    </w:p>
    <w:p w14:paraId="2D18CBA9" w14:textId="77777777" w:rsidR="00980334" w:rsidRDefault="00980334" w:rsidP="00980334">
      <w:r>
        <w:t>wearing camouflage gear will</w:t>
      </w:r>
    </w:p>
    <w:p w14:paraId="2B49EFC2" w14:textId="77777777" w:rsidR="00980334" w:rsidRDefault="00980334" w:rsidP="00980334">
      <w:r>
        <w:t>allow you to blend in with</w:t>
      </w:r>
    </w:p>
    <w:p w14:paraId="4E7FA564" w14:textId="77777777" w:rsidR="00980334" w:rsidRDefault="00980334" w:rsidP="00980334">
      <w:r>
        <w:t>your environment.</w:t>
      </w:r>
    </w:p>
    <w:p w14:paraId="11F8C4D9" w14:textId="77777777" w:rsidR="00980334" w:rsidRDefault="00980334" w:rsidP="00980334">
      <w:r>
        <w:t>• Steganography ̶practice of</w:t>
      </w:r>
    </w:p>
    <w:p w14:paraId="0FA4724E" w14:textId="77777777" w:rsidR="00980334" w:rsidRDefault="00980334" w:rsidP="00980334">
      <w:r>
        <w:t>concealing messages or</w:t>
      </w:r>
    </w:p>
    <w:p w14:paraId="32C1DA07" w14:textId="77777777" w:rsidR="00980334" w:rsidRDefault="00980334" w:rsidP="00980334">
      <w:r>
        <w:t>information within other nonsecret text or multi-media</w:t>
      </w:r>
    </w:p>
    <w:p w14:paraId="51D60127" w14:textId="77777777" w:rsidR="00980334" w:rsidRDefault="00980334" w:rsidP="00980334">
      <w:r>
        <w:lastRenderedPageBreak/>
        <w:t>data</w:t>
      </w:r>
    </w:p>
    <w:p w14:paraId="19F7215E" w14:textId="77777777" w:rsidR="00980334" w:rsidRDefault="00980334" w:rsidP="00980334">
      <w:r>
        <w:t>Steganographic history starts from the Histories of Herodotus:</w:t>
      </w:r>
    </w:p>
    <w:p w14:paraId="38C7D1B7" w14:textId="77777777" w:rsidR="00980334" w:rsidRDefault="00980334" w:rsidP="00980334">
      <w:r>
        <w:t>Herodotus tells how Demeratus, a Greek at the Persian court, warned Sparta of</w:t>
      </w:r>
    </w:p>
    <w:p w14:paraId="64C526A8" w14:textId="77777777" w:rsidR="00980334" w:rsidRDefault="00980334" w:rsidP="00980334">
      <w:r>
        <w:t>an imminent invasion by Xerxes, king of Persia: he removed the wax from a</w:t>
      </w:r>
    </w:p>
    <w:p w14:paraId="7A68D850" w14:textId="77777777" w:rsidR="00980334" w:rsidRDefault="00980334" w:rsidP="00980334">
      <w:r>
        <w:t>writing tablet, wrote his message on the wood underneath and then covered the</w:t>
      </w:r>
    </w:p>
    <w:p w14:paraId="233F7ABD" w14:textId="77777777" w:rsidR="00980334" w:rsidRDefault="00980334" w:rsidP="00980334">
      <w:r>
        <w:t>message with wax.</w:t>
      </w:r>
    </w:p>
    <w:p w14:paraId="555459EF" w14:textId="77777777" w:rsidR="00980334" w:rsidRDefault="00980334" w:rsidP="00980334">
      <w:r>
        <w:t>Steganography - the hiding of data in other content types such as</w:t>
      </w:r>
    </w:p>
    <w:p w14:paraId="200B0549" w14:textId="77777777" w:rsidR="00980334" w:rsidRDefault="00980334" w:rsidP="00980334">
      <w:r>
        <w:t>images, audio-visual files, network traffic etc.</w:t>
      </w:r>
    </w:p>
    <w:p w14:paraId="61D684BA" w14:textId="77777777" w:rsidR="00980334" w:rsidRDefault="00980334" w:rsidP="00980334">
      <w:r>
        <w:t>• Stegomalware – concealing malware, concealing C&amp;C requests</w:t>
      </w:r>
    </w:p>
    <w:p w14:paraId="7DAED126" w14:textId="77777777" w:rsidR="00980334" w:rsidRDefault="00980334" w:rsidP="00980334">
      <w:r>
        <w:t>Payload – what you want to hide</w:t>
      </w:r>
    </w:p>
    <w:p w14:paraId="369A8921" w14:textId="77777777" w:rsidR="00980334" w:rsidRDefault="00980334" w:rsidP="00980334">
      <w:r>
        <w:t>• Cover Object – what you use to hide the payload eg. image,</w:t>
      </w:r>
    </w:p>
    <w:p w14:paraId="618B873C" w14:textId="77777777" w:rsidR="00980334" w:rsidRDefault="00980334" w:rsidP="00980334">
      <w:r>
        <w:t>audio-visual, text files (but suitability varies)</w:t>
      </w:r>
    </w:p>
    <w:p w14:paraId="40CFF73E" w14:textId="77777777" w:rsidR="00980334" w:rsidRDefault="00980334" w:rsidP="00980334">
      <w:r>
        <w:t>• Stego Object – the resultant object with the hidden payload</w:t>
      </w:r>
    </w:p>
    <w:p w14:paraId="054CD553" w14:textId="77777777" w:rsidR="00980334" w:rsidRDefault="00980334" w:rsidP="00980334">
      <w:r>
        <w:t>Aoccdrnig to a rscheearch at an Elingsh</w:t>
      </w:r>
    </w:p>
    <w:p w14:paraId="6FA095C9" w14:textId="77777777" w:rsidR="00980334" w:rsidRDefault="00980334" w:rsidP="00980334">
      <w:r>
        <w:t>uinervtisy, it deosn't mttaer in waht oredr</w:t>
      </w:r>
    </w:p>
    <w:p w14:paraId="7E9F288A" w14:textId="77777777" w:rsidR="00980334" w:rsidRDefault="00980334" w:rsidP="00980334">
      <w:r>
        <w:t>the ltteers in a wrod are, the olny</w:t>
      </w:r>
    </w:p>
    <w:p w14:paraId="3AE34552" w14:textId="77777777" w:rsidR="00980334" w:rsidRDefault="00980334" w:rsidP="00980334">
      <w:r>
        <w:t>iprmoatnt tihng is taht the frist and</w:t>
      </w:r>
    </w:p>
    <w:p w14:paraId="3BE73920" w14:textId="77777777" w:rsidR="00980334" w:rsidRDefault="00980334" w:rsidP="00980334">
      <w:r>
        <w:t>lsat ltteer is at the rghit pclae.</w:t>
      </w:r>
    </w:p>
    <w:p w14:paraId="30874E67" w14:textId="77777777" w:rsidR="00980334" w:rsidRDefault="00980334" w:rsidP="00980334">
      <w:r>
        <w:t>The rset can be a toatl mses and you</w:t>
      </w:r>
    </w:p>
    <w:p w14:paraId="51D78DB9" w14:textId="77777777" w:rsidR="00980334" w:rsidRDefault="00980334" w:rsidP="00980334">
      <w:r>
        <w:t>can sitll raed it wouthit a porbelm.</w:t>
      </w:r>
    </w:p>
    <w:p w14:paraId="5564D6E9" w14:textId="77777777" w:rsidR="00980334" w:rsidRDefault="00980334" w:rsidP="00980334">
      <w:r>
        <w:t>Tihs is bcuseae we do not raed ervey</w:t>
      </w:r>
    </w:p>
    <w:p w14:paraId="18958748" w14:textId="77777777" w:rsidR="00980334" w:rsidRDefault="00980334" w:rsidP="00980334">
      <w:r>
        <w:t>lteter by itslef but the wrod as a wlohe.</w:t>
      </w:r>
    </w:p>
    <w:p w14:paraId="3B739871" w14:textId="77777777" w:rsidR="00980334" w:rsidRDefault="00980334" w:rsidP="00980334"/>
    <w:p w14:paraId="5CAC053C" w14:textId="77777777" w:rsidR="00980334" w:rsidRDefault="00980334" w:rsidP="00980334">
      <w:r>
        <w:t>SIX COPY</w:t>
      </w:r>
    </w:p>
    <w:p w14:paraId="4E51B500" w14:textId="77777777" w:rsidR="00980334" w:rsidRDefault="00980334" w:rsidP="00980334">
      <w:r>
        <w:t>To be unnoticeable or</w:t>
      </w:r>
    </w:p>
    <w:p w14:paraId="2F99918D" w14:textId="77777777" w:rsidR="00980334" w:rsidRDefault="00980334" w:rsidP="00980334">
      <w:r>
        <w:t>inconspicuous.</w:t>
      </w:r>
    </w:p>
    <w:p w14:paraId="31718BD1" w14:textId="77777777" w:rsidR="00980334" w:rsidRDefault="00980334" w:rsidP="00980334">
      <w:r>
        <w:lastRenderedPageBreak/>
        <w:t>• By staying visible in a setting</w:t>
      </w:r>
    </w:p>
    <w:p w14:paraId="6C0D903D" w14:textId="77777777" w:rsidR="00980334" w:rsidRDefault="00980334" w:rsidP="00980334">
      <w:r>
        <w:t>that masks presence.</w:t>
      </w:r>
    </w:p>
    <w:p w14:paraId="5F6360A8" w14:textId="77777777" w:rsidR="00980334" w:rsidRDefault="00980334" w:rsidP="00980334">
      <w:r>
        <w:t>• If you're in a natural setting,</w:t>
      </w:r>
    </w:p>
    <w:p w14:paraId="027FE779" w14:textId="77777777" w:rsidR="00980334" w:rsidRDefault="00980334" w:rsidP="00980334">
      <w:r>
        <w:t>wearing camouflage gear will</w:t>
      </w:r>
    </w:p>
    <w:p w14:paraId="7FDFC9A5" w14:textId="77777777" w:rsidR="00980334" w:rsidRDefault="00980334" w:rsidP="00980334">
      <w:r>
        <w:t>allow you to blend in with</w:t>
      </w:r>
    </w:p>
    <w:p w14:paraId="4747C417" w14:textId="77777777" w:rsidR="00980334" w:rsidRDefault="00980334" w:rsidP="00980334">
      <w:r>
        <w:t>your environment.</w:t>
      </w:r>
    </w:p>
    <w:p w14:paraId="273A8E95" w14:textId="77777777" w:rsidR="00980334" w:rsidRDefault="00980334" w:rsidP="00980334">
      <w:r>
        <w:t>• Steganography ̶practice of</w:t>
      </w:r>
    </w:p>
    <w:p w14:paraId="0C7CB702" w14:textId="77777777" w:rsidR="00980334" w:rsidRDefault="00980334" w:rsidP="00980334">
      <w:r>
        <w:t>concealing messages or</w:t>
      </w:r>
    </w:p>
    <w:p w14:paraId="27858924" w14:textId="77777777" w:rsidR="00980334" w:rsidRDefault="00980334" w:rsidP="00980334">
      <w:r>
        <w:t>information within other nonsecret text or multi-media</w:t>
      </w:r>
    </w:p>
    <w:p w14:paraId="48EAF382" w14:textId="77777777" w:rsidR="00980334" w:rsidRDefault="00980334" w:rsidP="00980334">
      <w:r>
        <w:t>data</w:t>
      </w:r>
    </w:p>
    <w:p w14:paraId="788C9C5D" w14:textId="77777777" w:rsidR="00980334" w:rsidRDefault="00980334" w:rsidP="00980334">
      <w:r>
        <w:t>Steganographic history starts from the Histories of Herodotus:</w:t>
      </w:r>
    </w:p>
    <w:p w14:paraId="45578955" w14:textId="77777777" w:rsidR="00980334" w:rsidRDefault="00980334" w:rsidP="00980334">
      <w:r>
        <w:t>Herodotus tells how Demeratus, a Greek at the Persian court, warned Sparta of</w:t>
      </w:r>
    </w:p>
    <w:p w14:paraId="4A3C4AEF" w14:textId="77777777" w:rsidR="00980334" w:rsidRDefault="00980334" w:rsidP="00980334">
      <w:r>
        <w:t>an imminent invasion by Xerxes, king of Persia: he removed the wax from a</w:t>
      </w:r>
    </w:p>
    <w:p w14:paraId="0613907D" w14:textId="77777777" w:rsidR="00980334" w:rsidRDefault="00980334" w:rsidP="00980334">
      <w:r>
        <w:t>writing tablet, wrote his message on the wood underneath and then covered the</w:t>
      </w:r>
    </w:p>
    <w:p w14:paraId="379AC0D6" w14:textId="77777777" w:rsidR="00980334" w:rsidRDefault="00980334" w:rsidP="00980334">
      <w:r>
        <w:t>message with wax.</w:t>
      </w:r>
    </w:p>
    <w:p w14:paraId="46E498C6" w14:textId="77777777" w:rsidR="00980334" w:rsidRDefault="00980334" w:rsidP="00980334">
      <w:r>
        <w:t>Steganography - the hiding of data in other content types such as</w:t>
      </w:r>
    </w:p>
    <w:p w14:paraId="4AC5C543" w14:textId="77777777" w:rsidR="00980334" w:rsidRDefault="00980334" w:rsidP="00980334">
      <w:r>
        <w:t>images, audio-visual files, network traffic etc.</w:t>
      </w:r>
    </w:p>
    <w:p w14:paraId="202D734F" w14:textId="77777777" w:rsidR="00980334" w:rsidRDefault="00980334" w:rsidP="00980334">
      <w:r>
        <w:t>• Stegomalware – concealing malware, concealing C&amp;C requests</w:t>
      </w:r>
    </w:p>
    <w:p w14:paraId="0AAD5A9F" w14:textId="77777777" w:rsidR="00980334" w:rsidRDefault="00980334" w:rsidP="00980334">
      <w:r>
        <w:t>Payload – what you want to hide</w:t>
      </w:r>
    </w:p>
    <w:p w14:paraId="377A2CBA" w14:textId="77777777" w:rsidR="00980334" w:rsidRDefault="00980334" w:rsidP="00980334">
      <w:r>
        <w:t>• Cover Object – what you use to hide the payload eg. image,</w:t>
      </w:r>
    </w:p>
    <w:p w14:paraId="6512A06D" w14:textId="77777777" w:rsidR="00980334" w:rsidRDefault="00980334" w:rsidP="00980334">
      <w:r>
        <w:t>audio-visual, text files (but suitability varies)</w:t>
      </w:r>
    </w:p>
    <w:p w14:paraId="16A17308" w14:textId="77777777" w:rsidR="00980334" w:rsidRDefault="00980334" w:rsidP="00980334">
      <w:r>
        <w:t>• Stego Object – the resultant object with the hidden payload</w:t>
      </w:r>
    </w:p>
    <w:p w14:paraId="4AC6AFEE" w14:textId="77777777" w:rsidR="00980334" w:rsidRDefault="00980334" w:rsidP="00980334">
      <w:r>
        <w:t>Aoccdrnig to a rscheearch at an Elingsh</w:t>
      </w:r>
    </w:p>
    <w:p w14:paraId="435815E0" w14:textId="77777777" w:rsidR="00980334" w:rsidRDefault="00980334" w:rsidP="00980334">
      <w:r>
        <w:t>uinervtisy, it deosn't mttaer in waht oredr</w:t>
      </w:r>
    </w:p>
    <w:p w14:paraId="254C191B" w14:textId="77777777" w:rsidR="00980334" w:rsidRDefault="00980334" w:rsidP="00980334">
      <w:r>
        <w:t>the ltteers in a wrod are, the olny</w:t>
      </w:r>
    </w:p>
    <w:p w14:paraId="736BD568" w14:textId="77777777" w:rsidR="00980334" w:rsidRDefault="00980334" w:rsidP="00980334">
      <w:r>
        <w:t>iprmoatnt tihng is taht the frist and</w:t>
      </w:r>
    </w:p>
    <w:p w14:paraId="0AE6E441" w14:textId="77777777" w:rsidR="00980334" w:rsidRDefault="00980334" w:rsidP="00980334">
      <w:r>
        <w:lastRenderedPageBreak/>
        <w:t>lsat ltteer is at the rghit pclae.</w:t>
      </w:r>
    </w:p>
    <w:p w14:paraId="56CF53A0" w14:textId="77777777" w:rsidR="00980334" w:rsidRDefault="00980334" w:rsidP="00980334">
      <w:r>
        <w:t>The rset can be a toatl mses and you</w:t>
      </w:r>
    </w:p>
    <w:p w14:paraId="6AC7FBF0" w14:textId="77777777" w:rsidR="00980334" w:rsidRDefault="00980334" w:rsidP="00980334">
      <w:r>
        <w:t>can sitll raed it wouthit a porbelm.</w:t>
      </w:r>
    </w:p>
    <w:p w14:paraId="151905B9" w14:textId="77777777" w:rsidR="00980334" w:rsidRDefault="00980334" w:rsidP="00980334">
      <w:r>
        <w:t>Tihs is bcuseae we do not raed ervey</w:t>
      </w:r>
    </w:p>
    <w:p w14:paraId="7BFD5475" w14:textId="77777777" w:rsidR="00980334" w:rsidRDefault="00980334" w:rsidP="00980334">
      <w:r>
        <w:t>lteter by itslef but the wrod as a wlohe.</w:t>
      </w:r>
    </w:p>
    <w:p w14:paraId="409E0CEE" w14:textId="77777777" w:rsidR="00980334" w:rsidRDefault="00980334" w:rsidP="00980334"/>
    <w:p w14:paraId="0A62ED31" w14:textId="77777777" w:rsidR="00980334" w:rsidRDefault="00980334" w:rsidP="00980334">
      <w:r>
        <w:t>SEVEN COPY</w:t>
      </w:r>
    </w:p>
    <w:p w14:paraId="10322567" w14:textId="77777777" w:rsidR="00980334" w:rsidRDefault="00980334" w:rsidP="00980334">
      <w:r>
        <w:t>To be unnoticeable or</w:t>
      </w:r>
    </w:p>
    <w:p w14:paraId="6ED1A786" w14:textId="77777777" w:rsidR="00980334" w:rsidRDefault="00980334" w:rsidP="00980334">
      <w:r>
        <w:t>inconspicuous.</w:t>
      </w:r>
    </w:p>
    <w:p w14:paraId="7C14A7FA" w14:textId="77777777" w:rsidR="00980334" w:rsidRDefault="00980334" w:rsidP="00980334">
      <w:r>
        <w:t>• By staying visible in a setting</w:t>
      </w:r>
    </w:p>
    <w:p w14:paraId="3F7D1C07" w14:textId="77777777" w:rsidR="00980334" w:rsidRDefault="00980334" w:rsidP="00980334">
      <w:r>
        <w:t>that masks presence.</w:t>
      </w:r>
    </w:p>
    <w:p w14:paraId="3DA91C46" w14:textId="77777777" w:rsidR="00980334" w:rsidRDefault="00980334" w:rsidP="00980334">
      <w:r>
        <w:t>• If you're in a natural setting,</w:t>
      </w:r>
    </w:p>
    <w:p w14:paraId="1BAE7A34" w14:textId="77777777" w:rsidR="00980334" w:rsidRDefault="00980334" w:rsidP="00980334">
      <w:r>
        <w:t>wearing camouflage gear will</w:t>
      </w:r>
    </w:p>
    <w:p w14:paraId="0F92EF64" w14:textId="77777777" w:rsidR="00980334" w:rsidRDefault="00980334" w:rsidP="00980334">
      <w:r>
        <w:t>allow you to blend in with</w:t>
      </w:r>
    </w:p>
    <w:p w14:paraId="12F68248" w14:textId="77777777" w:rsidR="00980334" w:rsidRDefault="00980334" w:rsidP="00980334">
      <w:r>
        <w:t>your environment.</w:t>
      </w:r>
    </w:p>
    <w:p w14:paraId="15F0CB6A" w14:textId="77777777" w:rsidR="00980334" w:rsidRDefault="00980334" w:rsidP="00980334">
      <w:r>
        <w:t>• Steganography ̶practice of</w:t>
      </w:r>
    </w:p>
    <w:p w14:paraId="51B87161" w14:textId="77777777" w:rsidR="00980334" w:rsidRDefault="00980334" w:rsidP="00980334">
      <w:r>
        <w:t>concealing messages or</w:t>
      </w:r>
    </w:p>
    <w:p w14:paraId="2BE28835" w14:textId="77777777" w:rsidR="00980334" w:rsidRDefault="00980334" w:rsidP="00980334">
      <w:r>
        <w:t>information within other nonsecret text or multi-media</w:t>
      </w:r>
    </w:p>
    <w:p w14:paraId="2C90174C" w14:textId="77777777" w:rsidR="00980334" w:rsidRDefault="00980334" w:rsidP="00980334">
      <w:r>
        <w:t>data</w:t>
      </w:r>
    </w:p>
    <w:p w14:paraId="2EDA815F" w14:textId="77777777" w:rsidR="00980334" w:rsidRDefault="00980334" w:rsidP="00980334">
      <w:r>
        <w:t>Steganographic history starts from the Histories of Herodotus:</w:t>
      </w:r>
    </w:p>
    <w:p w14:paraId="0FA1ED49" w14:textId="77777777" w:rsidR="00980334" w:rsidRDefault="00980334" w:rsidP="00980334">
      <w:r>
        <w:t>Herodotus tells how Demeratus, a Greek at the Persian court, warned Sparta of</w:t>
      </w:r>
    </w:p>
    <w:p w14:paraId="5218BFD7" w14:textId="77777777" w:rsidR="00980334" w:rsidRDefault="00980334" w:rsidP="00980334">
      <w:r>
        <w:t>an imminent invasion by Xerxes, king of Persia: he removed the wax from a</w:t>
      </w:r>
    </w:p>
    <w:p w14:paraId="1A848F66" w14:textId="77777777" w:rsidR="00980334" w:rsidRDefault="00980334" w:rsidP="00980334">
      <w:r>
        <w:t>writing tablet, wrote his message on the wood underneath and then covered the</w:t>
      </w:r>
    </w:p>
    <w:p w14:paraId="6A7DEBEE" w14:textId="77777777" w:rsidR="00980334" w:rsidRDefault="00980334" w:rsidP="00980334">
      <w:r>
        <w:t>message with wax.</w:t>
      </w:r>
    </w:p>
    <w:p w14:paraId="7BD10C48" w14:textId="77777777" w:rsidR="00980334" w:rsidRDefault="00980334" w:rsidP="00980334">
      <w:r>
        <w:t>Steganography - the hiding of data in other content types such as</w:t>
      </w:r>
    </w:p>
    <w:p w14:paraId="1DD12BE8" w14:textId="77777777" w:rsidR="00980334" w:rsidRDefault="00980334" w:rsidP="00980334">
      <w:r>
        <w:t>images, audio-visual files, network traffic etc.</w:t>
      </w:r>
    </w:p>
    <w:p w14:paraId="7C8E1F98" w14:textId="77777777" w:rsidR="00980334" w:rsidRDefault="00980334" w:rsidP="00980334">
      <w:r>
        <w:lastRenderedPageBreak/>
        <w:t>• Stegomalware – concealing malware, concealing C&amp;C requests</w:t>
      </w:r>
    </w:p>
    <w:p w14:paraId="735F12E3" w14:textId="77777777" w:rsidR="00980334" w:rsidRDefault="00980334" w:rsidP="00980334">
      <w:r>
        <w:t>Payload – what you want to hide</w:t>
      </w:r>
    </w:p>
    <w:p w14:paraId="2164744B" w14:textId="77777777" w:rsidR="00980334" w:rsidRDefault="00980334" w:rsidP="00980334">
      <w:r>
        <w:t>• Cover Object – what you use to hide the payload eg. image,</w:t>
      </w:r>
    </w:p>
    <w:p w14:paraId="25CE3564" w14:textId="77777777" w:rsidR="00980334" w:rsidRDefault="00980334" w:rsidP="00980334">
      <w:r>
        <w:t>audio-visual, text files (but suitability varies)</w:t>
      </w:r>
    </w:p>
    <w:p w14:paraId="72E3167D" w14:textId="77777777" w:rsidR="00980334" w:rsidRDefault="00980334" w:rsidP="00980334">
      <w:r>
        <w:t>• Stego Object – the resultant object with the hidden payload</w:t>
      </w:r>
    </w:p>
    <w:p w14:paraId="0CE2BF76" w14:textId="77777777" w:rsidR="00980334" w:rsidRDefault="00980334" w:rsidP="00980334">
      <w:r>
        <w:t>Aoccdrnig to a rscheearch at an Elingsh</w:t>
      </w:r>
    </w:p>
    <w:p w14:paraId="71D7C3B1" w14:textId="77777777" w:rsidR="00980334" w:rsidRDefault="00980334" w:rsidP="00980334">
      <w:r>
        <w:t>uinervtisy, it deosn't mttaer in waht oredr</w:t>
      </w:r>
    </w:p>
    <w:p w14:paraId="7D7B557B" w14:textId="77777777" w:rsidR="00980334" w:rsidRDefault="00980334" w:rsidP="00980334">
      <w:r>
        <w:t>the ltteers in a wrod are, the olny</w:t>
      </w:r>
    </w:p>
    <w:p w14:paraId="7F8B5D5F" w14:textId="77777777" w:rsidR="00980334" w:rsidRDefault="00980334" w:rsidP="00980334">
      <w:r>
        <w:t>iprmoatnt tihng is taht the frist and</w:t>
      </w:r>
    </w:p>
    <w:p w14:paraId="2089F1EF" w14:textId="77777777" w:rsidR="00980334" w:rsidRDefault="00980334" w:rsidP="00980334">
      <w:r>
        <w:t>lsat ltteer is at the rghit pclae.</w:t>
      </w:r>
    </w:p>
    <w:p w14:paraId="6713315E" w14:textId="77777777" w:rsidR="00980334" w:rsidRDefault="00980334" w:rsidP="00980334">
      <w:r>
        <w:t>The rset can be a toatl mses and you</w:t>
      </w:r>
    </w:p>
    <w:p w14:paraId="6659D14A" w14:textId="77777777" w:rsidR="00980334" w:rsidRDefault="00980334" w:rsidP="00980334">
      <w:r>
        <w:t>can sitll raed it wouthit a porbelm.</w:t>
      </w:r>
    </w:p>
    <w:p w14:paraId="1EBF0489" w14:textId="77777777" w:rsidR="00980334" w:rsidRDefault="00980334" w:rsidP="00980334">
      <w:r>
        <w:t>Tihs is bcuseae we do not raed ervey</w:t>
      </w:r>
    </w:p>
    <w:p w14:paraId="211DD0E4" w14:textId="77777777" w:rsidR="00980334" w:rsidRDefault="00980334" w:rsidP="00980334">
      <w:r>
        <w:t>lteter by itslef but the wrod as a wlohe.</w:t>
      </w:r>
    </w:p>
    <w:p w14:paraId="0FE37B7F" w14:textId="77777777" w:rsidR="00980334" w:rsidRDefault="00980334" w:rsidP="00980334"/>
    <w:p w14:paraId="25056140" w14:textId="77777777" w:rsidR="00980334" w:rsidRDefault="00980334" w:rsidP="00980334">
      <w:r>
        <w:t>EIGHT COPY</w:t>
      </w:r>
    </w:p>
    <w:p w14:paraId="5A708ADF" w14:textId="77777777" w:rsidR="00980334" w:rsidRDefault="00980334" w:rsidP="00980334">
      <w:r>
        <w:t>To be unnoticeable or</w:t>
      </w:r>
    </w:p>
    <w:p w14:paraId="2A8C76D0" w14:textId="77777777" w:rsidR="00980334" w:rsidRDefault="00980334" w:rsidP="00980334">
      <w:r>
        <w:t>inconspicuous.</w:t>
      </w:r>
    </w:p>
    <w:p w14:paraId="69B6CF52" w14:textId="77777777" w:rsidR="00980334" w:rsidRDefault="00980334" w:rsidP="00980334">
      <w:r>
        <w:t>• By staying visible in a setting</w:t>
      </w:r>
    </w:p>
    <w:p w14:paraId="253C5AC0" w14:textId="77777777" w:rsidR="00980334" w:rsidRDefault="00980334" w:rsidP="00980334">
      <w:r>
        <w:t>that masks presence.</w:t>
      </w:r>
    </w:p>
    <w:p w14:paraId="1772490D" w14:textId="77777777" w:rsidR="00980334" w:rsidRDefault="00980334" w:rsidP="00980334">
      <w:r>
        <w:t>• If you're in a natural setting,</w:t>
      </w:r>
    </w:p>
    <w:p w14:paraId="16692E46" w14:textId="77777777" w:rsidR="00980334" w:rsidRDefault="00980334" w:rsidP="00980334">
      <w:r>
        <w:t>wearing camouflage gear will</w:t>
      </w:r>
    </w:p>
    <w:p w14:paraId="5C20EFE5" w14:textId="77777777" w:rsidR="00980334" w:rsidRDefault="00980334" w:rsidP="00980334">
      <w:r>
        <w:t>allow you to blend in with</w:t>
      </w:r>
    </w:p>
    <w:p w14:paraId="76A0146E" w14:textId="77777777" w:rsidR="00980334" w:rsidRDefault="00980334" w:rsidP="00980334">
      <w:r>
        <w:t>your environment.</w:t>
      </w:r>
    </w:p>
    <w:p w14:paraId="763CC3E8" w14:textId="77777777" w:rsidR="00980334" w:rsidRDefault="00980334" w:rsidP="00980334">
      <w:r>
        <w:t>• Steganography ̶practice of</w:t>
      </w:r>
    </w:p>
    <w:p w14:paraId="1434968B" w14:textId="77777777" w:rsidR="00980334" w:rsidRDefault="00980334" w:rsidP="00980334">
      <w:r>
        <w:t>concealing messages or</w:t>
      </w:r>
    </w:p>
    <w:p w14:paraId="407FFE54" w14:textId="77777777" w:rsidR="00980334" w:rsidRDefault="00980334" w:rsidP="00980334">
      <w:r>
        <w:lastRenderedPageBreak/>
        <w:t>information within other nonsecret text or multi-media</w:t>
      </w:r>
    </w:p>
    <w:p w14:paraId="094CC053" w14:textId="77777777" w:rsidR="00980334" w:rsidRDefault="00980334" w:rsidP="00980334">
      <w:r>
        <w:t>data</w:t>
      </w:r>
    </w:p>
    <w:p w14:paraId="607AE187" w14:textId="77777777" w:rsidR="00980334" w:rsidRDefault="00980334" w:rsidP="00980334">
      <w:r>
        <w:t>Steganographic history starts from the Histories of Herodotus:</w:t>
      </w:r>
    </w:p>
    <w:p w14:paraId="652AECC8" w14:textId="77777777" w:rsidR="00980334" w:rsidRDefault="00980334" w:rsidP="00980334">
      <w:r>
        <w:t>Herodotus tells how Demeratus, a Greek at the Persian court, warned Sparta of</w:t>
      </w:r>
    </w:p>
    <w:p w14:paraId="3ACA8E59" w14:textId="77777777" w:rsidR="00980334" w:rsidRDefault="00980334" w:rsidP="00980334">
      <w:r>
        <w:t>an imminent invasion by Xerxes, king of Persia: he removed the wax from a</w:t>
      </w:r>
    </w:p>
    <w:p w14:paraId="07C3B012" w14:textId="77777777" w:rsidR="00980334" w:rsidRDefault="00980334" w:rsidP="00980334">
      <w:r>
        <w:t>writing tablet, wrote his message on the wood underneath and then covered the</w:t>
      </w:r>
    </w:p>
    <w:p w14:paraId="79465DCE" w14:textId="77777777" w:rsidR="00980334" w:rsidRDefault="00980334" w:rsidP="00980334">
      <w:r>
        <w:t>message with wax.</w:t>
      </w:r>
    </w:p>
    <w:p w14:paraId="1B899BAD" w14:textId="77777777" w:rsidR="00980334" w:rsidRDefault="00980334" w:rsidP="00980334">
      <w:r>
        <w:t>Steganography - the hiding of data in other content types such as</w:t>
      </w:r>
    </w:p>
    <w:p w14:paraId="09260ECC" w14:textId="77777777" w:rsidR="00980334" w:rsidRDefault="00980334" w:rsidP="00980334">
      <w:r>
        <w:t>images, audio-visual files, network traffic etc.</w:t>
      </w:r>
    </w:p>
    <w:p w14:paraId="14125E83" w14:textId="77777777" w:rsidR="00980334" w:rsidRDefault="00980334" w:rsidP="00980334">
      <w:r>
        <w:t>• Stegomalware – concealing malware, concealing C&amp;C requests</w:t>
      </w:r>
    </w:p>
    <w:p w14:paraId="1FC0761F" w14:textId="77777777" w:rsidR="00980334" w:rsidRDefault="00980334" w:rsidP="00980334">
      <w:r>
        <w:t>Payload – what you want to hide</w:t>
      </w:r>
    </w:p>
    <w:p w14:paraId="35805562" w14:textId="77777777" w:rsidR="00980334" w:rsidRDefault="00980334" w:rsidP="00980334">
      <w:r>
        <w:t>• Cover Object – what you use to hide the payload eg. image,</w:t>
      </w:r>
    </w:p>
    <w:p w14:paraId="17586D71" w14:textId="77777777" w:rsidR="00980334" w:rsidRDefault="00980334" w:rsidP="00980334">
      <w:r>
        <w:t>audio-visual, text files (but suitability varies)</w:t>
      </w:r>
    </w:p>
    <w:p w14:paraId="366B3D8D" w14:textId="77777777" w:rsidR="00980334" w:rsidRDefault="00980334" w:rsidP="00980334">
      <w:r>
        <w:t>• Stego Object – the resultant object with the hidden payload</w:t>
      </w:r>
    </w:p>
    <w:p w14:paraId="4B251839" w14:textId="77777777" w:rsidR="00980334" w:rsidRDefault="00980334" w:rsidP="00980334">
      <w:r>
        <w:t>Aoccdrnig to a rscheearch at an Elingsh</w:t>
      </w:r>
    </w:p>
    <w:p w14:paraId="691F1FEA" w14:textId="77777777" w:rsidR="00980334" w:rsidRDefault="00980334" w:rsidP="00980334">
      <w:r>
        <w:t>uinervtisy, it deosn't mttaer in waht oredr</w:t>
      </w:r>
    </w:p>
    <w:p w14:paraId="6A1852B6" w14:textId="77777777" w:rsidR="00980334" w:rsidRDefault="00980334" w:rsidP="00980334">
      <w:r>
        <w:t>the ltteers in a wrod are, the olny</w:t>
      </w:r>
    </w:p>
    <w:p w14:paraId="4229EFE0" w14:textId="77777777" w:rsidR="00980334" w:rsidRDefault="00980334" w:rsidP="00980334">
      <w:r>
        <w:t>iprmoatnt tihng is taht the frist and</w:t>
      </w:r>
    </w:p>
    <w:p w14:paraId="5DE44375" w14:textId="77777777" w:rsidR="00980334" w:rsidRDefault="00980334" w:rsidP="00980334">
      <w:r>
        <w:t>lsat ltteer is at the rghit pclae.</w:t>
      </w:r>
    </w:p>
    <w:p w14:paraId="18FCCC9A" w14:textId="77777777" w:rsidR="00980334" w:rsidRDefault="00980334" w:rsidP="00980334">
      <w:r>
        <w:t>The rset can be a toatl mses and you</w:t>
      </w:r>
    </w:p>
    <w:p w14:paraId="3541F568" w14:textId="77777777" w:rsidR="00980334" w:rsidRDefault="00980334" w:rsidP="00980334">
      <w:r>
        <w:t>can sitll raed it wouthit a porbelm.</w:t>
      </w:r>
    </w:p>
    <w:p w14:paraId="3E7058DE" w14:textId="77777777" w:rsidR="00980334" w:rsidRDefault="00980334" w:rsidP="00980334">
      <w:r>
        <w:t>Tihs is bcuseae we do not raed ervey</w:t>
      </w:r>
    </w:p>
    <w:p w14:paraId="7557FA0A" w14:textId="770E1E6D" w:rsidR="00902A66" w:rsidRDefault="00980334" w:rsidP="00980334">
      <w:r>
        <w:t>lteter by itslef but the wrod as a wlohe.1232121</w:t>
      </w:r>
    </w:p>
    <w:sectPr w:rsidR="00902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97251">
    <w:abstractNumId w:val="8"/>
  </w:num>
  <w:num w:numId="2" w16cid:durableId="440296999">
    <w:abstractNumId w:val="6"/>
  </w:num>
  <w:num w:numId="3" w16cid:durableId="189615156">
    <w:abstractNumId w:val="5"/>
  </w:num>
  <w:num w:numId="4" w16cid:durableId="953906358">
    <w:abstractNumId w:val="4"/>
  </w:num>
  <w:num w:numId="5" w16cid:durableId="1138959392">
    <w:abstractNumId w:val="7"/>
  </w:num>
  <w:num w:numId="6" w16cid:durableId="725374202">
    <w:abstractNumId w:val="3"/>
  </w:num>
  <w:num w:numId="7" w16cid:durableId="1066876175">
    <w:abstractNumId w:val="2"/>
  </w:num>
  <w:num w:numId="8" w16cid:durableId="1847595790">
    <w:abstractNumId w:val="1"/>
  </w:num>
  <w:num w:numId="9" w16cid:durableId="145204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A66"/>
    <w:rsid w:val="009803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7F76B"/>
  <w14:defaultImageDpi w14:val="300"/>
  <w15:docId w15:val="{046DA801-C4EF-49E8-8670-17495946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6500</Words>
  <Characters>37051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WONG JING YONG  SHAWN</cp:lastModifiedBy>
  <cp:revision>2</cp:revision>
  <dcterms:created xsi:type="dcterms:W3CDTF">2013-12-23T23:15:00Z</dcterms:created>
  <dcterms:modified xsi:type="dcterms:W3CDTF">2022-09-28T14:46:00Z</dcterms:modified>
  <cp:category/>
</cp:coreProperties>
</file>